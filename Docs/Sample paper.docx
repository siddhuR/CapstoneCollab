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22B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Introduction</w:t>
      </w:r>
    </w:p>
    <w:p w14:paraId="2D0C82D4"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 Background</w:t>
      </w:r>
    </w:p>
    <w:p w14:paraId="5403D4A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1.2 Objective</w:t>
      </w:r>
    </w:p>
    <w:p w14:paraId="3202227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1.3 Scope</w:t>
      </w:r>
    </w:p>
    <w:p w14:paraId="16F155F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1.4 Significance of Deep Fake Detection</w:t>
      </w:r>
    </w:p>
    <w:p w14:paraId="437B0486" w14:textId="77777777" w:rsidR="003B3A6D" w:rsidRPr="00DC7448" w:rsidRDefault="003B3A6D" w:rsidP="003B3A6D">
      <w:pPr>
        <w:rPr>
          <w:rFonts w:ascii="Segoe UI" w:hAnsi="Segoe UI"/>
          <w:b/>
          <w:color w:val="000000"/>
          <w:sz w:val="24"/>
        </w:rPr>
      </w:pPr>
    </w:p>
    <w:p w14:paraId="616959D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Literature Review</w:t>
      </w:r>
    </w:p>
    <w:p w14:paraId="21A7E8F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2.1 Deep Fake Technology and Evolution</w:t>
      </w:r>
    </w:p>
    <w:p w14:paraId="41A21CF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2.2 Existing Deep Fake Detection Techniques</w:t>
      </w:r>
    </w:p>
    <w:p w14:paraId="033EB8A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2.3 Challenges in Deep Fake Video Detection</w:t>
      </w:r>
    </w:p>
    <w:p w14:paraId="183FA97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2.4 Recent Advances in the Field</w:t>
      </w:r>
    </w:p>
    <w:p w14:paraId="5D5584FD" w14:textId="77777777" w:rsidR="003B3A6D" w:rsidRPr="00DC7448" w:rsidRDefault="003B3A6D" w:rsidP="003B3A6D">
      <w:pPr>
        <w:rPr>
          <w:rFonts w:ascii="Segoe UI" w:hAnsi="Segoe UI"/>
          <w:b/>
          <w:color w:val="000000"/>
          <w:sz w:val="24"/>
        </w:rPr>
      </w:pPr>
    </w:p>
    <w:p w14:paraId="34DBBC52"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Project Overview</w:t>
      </w:r>
    </w:p>
    <w:p w14:paraId="6CD46A8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3.1 Title and Purpose</w:t>
      </w:r>
    </w:p>
    <w:p w14:paraId="2C07CDF5"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3.2 Project Scope and Objectives</w:t>
      </w:r>
    </w:p>
    <w:p w14:paraId="4274EED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3.3 Methodology Overview</w:t>
      </w:r>
    </w:p>
    <w:p w14:paraId="1AFCA3B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3.4 Key Technologies Utilized</w:t>
      </w:r>
    </w:p>
    <w:p w14:paraId="6920D6D4" w14:textId="77777777" w:rsidR="003B3A6D" w:rsidRPr="00DC7448" w:rsidRDefault="003B3A6D" w:rsidP="003B3A6D">
      <w:pPr>
        <w:rPr>
          <w:rFonts w:ascii="Segoe UI" w:hAnsi="Segoe UI"/>
          <w:b/>
          <w:color w:val="000000"/>
          <w:sz w:val="24"/>
        </w:rPr>
      </w:pPr>
    </w:p>
    <w:p w14:paraId="2BDE63D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Existing System</w:t>
      </w:r>
    </w:p>
    <w:p w14:paraId="0DA86335"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4.1 Overview of Current Deep Fake Detection Systems</w:t>
      </w:r>
    </w:p>
    <w:p w14:paraId="0FF29BA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4.2 Limitations and Challenges of Existing Solutions</w:t>
      </w:r>
    </w:p>
    <w:p w14:paraId="694A46BC" w14:textId="77777777" w:rsidR="003B3A6D" w:rsidRPr="00DC7448" w:rsidRDefault="003B3A6D" w:rsidP="003B3A6D">
      <w:pPr>
        <w:rPr>
          <w:rFonts w:ascii="Segoe UI" w:hAnsi="Segoe UI"/>
          <w:b/>
          <w:color w:val="000000"/>
          <w:sz w:val="24"/>
        </w:rPr>
      </w:pPr>
    </w:p>
    <w:p w14:paraId="618877C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Proposed System</w:t>
      </w:r>
    </w:p>
    <w:p w14:paraId="4B690E0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lastRenderedPageBreak/>
        <w:t>5.1 Overview of the Deep Fake Video Detection System</w:t>
      </w:r>
    </w:p>
    <w:p w14:paraId="184CD80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5.2 Unique Features and Modules</w:t>
      </w:r>
    </w:p>
    <w:p w14:paraId="5707323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5.3 Advancements Over Existing Systems</w:t>
      </w:r>
    </w:p>
    <w:p w14:paraId="4A1E6D5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5.4 Ethical Considerations</w:t>
      </w:r>
    </w:p>
    <w:p w14:paraId="0C55FBD3" w14:textId="77777777" w:rsidR="003B3A6D" w:rsidRPr="00DC7448" w:rsidRDefault="003B3A6D" w:rsidP="003B3A6D">
      <w:pPr>
        <w:rPr>
          <w:rFonts w:ascii="Segoe UI" w:hAnsi="Segoe UI"/>
          <w:b/>
          <w:color w:val="000000"/>
          <w:sz w:val="24"/>
        </w:rPr>
      </w:pPr>
    </w:p>
    <w:p w14:paraId="59AA973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Problem Statement</w:t>
      </w:r>
    </w:p>
    <w:p w14:paraId="00789A8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6.1 Identification of Deep Fake Challenges</w:t>
      </w:r>
    </w:p>
    <w:p w14:paraId="2DCC528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6.2 Rationale for the Project</w:t>
      </w:r>
    </w:p>
    <w:p w14:paraId="1286F511" w14:textId="77777777" w:rsidR="003B3A6D" w:rsidRPr="00DC7448" w:rsidRDefault="003B3A6D" w:rsidP="003B3A6D">
      <w:pPr>
        <w:rPr>
          <w:rFonts w:ascii="Segoe UI" w:hAnsi="Segoe UI"/>
          <w:b/>
          <w:color w:val="000000"/>
          <w:sz w:val="24"/>
        </w:rPr>
      </w:pPr>
    </w:p>
    <w:p w14:paraId="5E743AF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Methodology</w:t>
      </w:r>
    </w:p>
    <w:p w14:paraId="2C08121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7.1 Project Lifecycle</w:t>
      </w:r>
    </w:p>
    <w:p w14:paraId="4CAB604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 Module-wise Detailed Explanation</w:t>
      </w:r>
    </w:p>
    <w:p w14:paraId="6599BF7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7.2.1 Video Submission Module</w:t>
      </w:r>
    </w:p>
    <w:p w14:paraId="5653F89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7.2.2 Preprocessing Module</w:t>
      </w:r>
    </w:p>
    <w:p w14:paraId="6E75E046"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 xml:space="preserve">7.2.3 </w:t>
      </w:r>
      <w:proofErr w:type="spellStart"/>
      <w:r w:rsidRPr="00DC7448">
        <w:rPr>
          <w:rFonts w:ascii="Segoe UI" w:hAnsi="Segoe UI"/>
          <w:b/>
          <w:color w:val="000000"/>
          <w:sz w:val="24"/>
        </w:rPr>
        <w:t>CyclicGAN</w:t>
      </w:r>
      <w:proofErr w:type="spellEnd"/>
      <w:r w:rsidRPr="00DC7448">
        <w:rPr>
          <w:rFonts w:ascii="Segoe UI" w:hAnsi="Segoe UI"/>
          <w:b/>
          <w:color w:val="000000"/>
          <w:sz w:val="24"/>
        </w:rPr>
        <w:t>-based Feature Extraction Module</w:t>
      </w:r>
    </w:p>
    <w:p w14:paraId="3B29C894"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7.2.4 Facial Landmark Analysis Module</w:t>
      </w:r>
    </w:p>
    <w:p w14:paraId="4D00A60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7.2.5 Artifact Identification Module</w:t>
      </w:r>
    </w:p>
    <w:p w14:paraId="2CEDAF8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7.2.6 Deep Learning Models for Temporal and Spatial Analysis Module</w:t>
      </w:r>
    </w:p>
    <w:p w14:paraId="3573EA92"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7.2.7 Ensemble Learning and Model Fusion Module</w:t>
      </w:r>
    </w:p>
    <w:p w14:paraId="3AFAA7A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7.2.8 Evaluation and Benchmarking Module</w:t>
      </w:r>
    </w:p>
    <w:p w14:paraId="3CFF5A0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7.2.9 Real-Time Detection and User Interface Module</w:t>
      </w:r>
    </w:p>
    <w:p w14:paraId="2B2CE77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7.2.10 Continuous Learning and Adaptability Module</w:t>
      </w:r>
    </w:p>
    <w:p w14:paraId="74B90A9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7.2.11 Ethical Considerations Module</w:t>
      </w:r>
    </w:p>
    <w:p w14:paraId="79D8F3F6" w14:textId="77777777" w:rsidR="003B3A6D" w:rsidRPr="00DC7448" w:rsidRDefault="003B3A6D" w:rsidP="003B3A6D">
      <w:pPr>
        <w:rPr>
          <w:rFonts w:ascii="Segoe UI" w:hAnsi="Segoe UI"/>
          <w:b/>
          <w:color w:val="000000"/>
          <w:sz w:val="24"/>
        </w:rPr>
      </w:pPr>
    </w:p>
    <w:p w14:paraId="131416C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System Design</w:t>
      </w:r>
    </w:p>
    <w:p w14:paraId="04BADE96"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8.1 System Architecture</w:t>
      </w:r>
    </w:p>
    <w:p w14:paraId="0FF9D18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8.2 Components</w:t>
      </w:r>
    </w:p>
    <w:p w14:paraId="7DE6C70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8.3 Design Decisions</w:t>
      </w:r>
    </w:p>
    <w:p w14:paraId="196E6C34" w14:textId="77777777" w:rsidR="003B3A6D" w:rsidRPr="00DC7448" w:rsidRDefault="003B3A6D" w:rsidP="003B3A6D">
      <w:pPr>
        <w:rPr>
          <w:rFonts w:ascii="Segoe UI" w:hAnsi="Segoe UI"/>
          <w:b/>
          <w:color w:val="000000"/>
          <w:sz w:val="24"/>
        </w:rPr>
      </w:pPr>
    </w:p>
    <w:p w14:paraId="3C39C8C1"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Algorithms Explanation</w:t>
      </w:r>
    </w:p>
    <w:p w14:paraId="0FD760F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 xml:space="preserve">9.1 </w:t>
      </w:r>
      <w:proofErr w:type="spellStart"/>
      <w:r w:rsidRPr="00DC7448">
        <w:rPr>
          <w:rFonts w:ascii="Segoe UI" w:hAnsi="Segoe UI"/>
          <w:b/>
          <w:color w:val="000000"/>
          <w:sz w:val="24"/>
        </w:rPr>
        <w:t>CyclicGAN</w:t>
      </w:r>
      <w:proofErr w:type="spellEnd"/>
    </w:p>
    <w:p w14:paraId="54B0B1A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9.2 Facial Landmark Detection Algorithms</w:t>
      </w:r>
    </w:p>
    <w:p w14:paraId="199D765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9.3 Ensemble Learning Techniques</w:t>
      </w:r>
    </w:p>
    <w:p w14:paraId="48D2CE49" w14:textId="77777777" w:rsidR="003B3A6D" w:rsidRPr="00DC7448" w:rsidRDefault="003B3A6D" w:rsidP="003B3A6D">
      <w:pPr>
        <w:rPr>
          <w:rFonts w:ascii="Segoe UI" w:hAnsi="Segoe UI"/>
          <w:b/>
          <w:color w:val="000000"/>
          <w:sz w:val="24"/>
        </w:rPr>
      </w:pPr>
    </w:p>
    <w:p w14:paraId="5A40B41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Sample Python Code</w:t>
      </w:r>
    </w:p>
    <w:p w14:paraId="7F48B914"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10.1 Implementation Snippets with Line-by-Line Explanation</w:t>
      </w:r>
    </w:p>
    <w:p w14:paraId="23F12A5B" w14:textId="77777777" w:rsidR="003B3A6D" w:rsidRPr="00DC7448" w:rsidRDefault="003B3A6D" w:rsidP="003B3A6D">
      <w:pPr>
        <w:rPr>
          <w:rFonts w:ascii="Segoe UI" w:hAnsi="Segoe UI"/>
          <w:b/>
          <w:color w:val="000000"/>
          <w:sz w:val="24"/>
        </w:rPr>
      </w:pPr>
    </w:p>
    <w:p w14:paraId="75F2A2B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Dataset Explanation</w:t>
      </w:r>
    </w:p>
    <w:p w14:paraId="78597FD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11.1 Dataset Selection Rationale</w:t>
      </w:r>
    </w:p>
    <w:p w14:paraId="1C8AB6B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11.2 Key Characteristics</w:t>
      </w:r>
    </w:p>
    <w:p w14:paraId="109099A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11.3 Diversity and Representativeness</w:t>
      </w:r>
    </w:p>
    <w:p w14:paraId="16641362" w14:textId="77777777" w:rsidR="003B3A6D" w:rsidRPr="00DC7448" w:rsidRDefault="003B3A6D" w:rsidP="003B3A6D">
      <w:pPr>
        <w:rPr>
          <w:rFonts w:ascii="Segoe UI" w:hAnsi="Segoe UI"/>
          <w:b/>
          <w:color w:val="000000"/>
          <w:sz w:val="24"/>
        </w:rPr>
      </w:pPr>
    </w:p>
    <w:p w14:paraId="18485D6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System Requirements</w:t>
      </w:r>
    </w:p>
    <w:p w14:paraId="2B34519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12.1 Hardware Requirements</w:t>
      </w:r>
    </w:p>
    <w:p w14:paraId="112A325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12.2 Software Requirements</w:t>
      </w:r>
    </w:p>
    <w:p w14:paraId="1ADB224F" w14:textId="77777777" w:rsidR="003B3A6D" w:rsidRPr="00DC7448" w:rsidRDefault="003B3A6D" w:rsidP="003B3A6D">
      <w:pPr>
        <w:rPr>
          <w:rFonts w:ascii="Segoe UI" w:hAnsi="Segoe UI"/>
          <w:b/>
          <w:color w:val="000000"/>
          <w:sz w:val="24"/>
        </w:rPr>
      </w:pPr>
    </w:p>
    <w:p w14:paraId="63BFE23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lastRenderedPageBreak/>
        <w:t>Performance Metrics</w:t>
      </w:r>
    </w:p>
    <w:p w14:paraId="5356A762"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13.1 Key Performance Metrics Explanation</w:t>
      </w:r>
    </w:p>
    <w:p w14:paraId="3E602C0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13.2 Typical Results</w:t>
      </w:r>
    </w:p>
    <w:p w14:paraId="0A86B336" w14:textId="77777777" w:rsidR="003B3A6D" w:rsidRPr="00DC7448" w:rsidRDefault="003B3A6D" w:rsidP="003B3A6D">
      <w:pPr>
        <w:rPr>
          <w:rFonts w:ascii="Segoe UI" w:hAnsi="Segoe UI"/>
          <w:b/>
          <w:color w:val="000000"/>
          <w:sz w:val="24"/>
        </w:rPr>
      </w:pPr>
    </w:p>
    <w:p w14:paraId="6C95D2D7"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Conclusion</w:t>
      </w:r>
    </w:p>
    <w:p w14:paraId="4AC6731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14.1 Summary of Achievements</w:t>
      </w:r>
    </w:p>
    <w:p w14:paraId="3A3A5CA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14.2 Future Scope</w:t>
      </w:r>
    </w:p>
    <w:p w14:paraId="6C003818" w14:textId="77777777" w:rsidR="003B3A6D" w:rsidRPr="00DC7448" w:rsidRDefault="003B3A6D" w:rsidP="003B3A6D">
      <w:pPr>
        <w:rPr>
          <w:rFonts w:ascii="Segoe UI" w:hAnsi="Segoe UI"/>
          <w:b/>
          <w:color w:val="000000"/>
          <w:sz w:val="24"/>
        </w:rPr>
      </w:pPr>
    </w:p>
    <w:p w14:paraId="5F74E5F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References</w:t>
      </w:r>
    </w:p>
    <w:p w14:paraId="22A7B25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15.1 List of References</w:t>
      </w:r>
    </w:p>
    <w:p w14:paraId="16726E02" w14:textId="77777777" w:rsidR="003B3A6D" w:rsidRDefault="003B3A6D" w:rsidP="003B3A6D">
      <w:r>
        <w:br w:type="page"/>
      </w:r>
    </w:p>
    <w:p w14:paraId="3EF2FC7F" w14:textId="77777777" w:rsidR="003B3A6D" w:rsidRDefault="003B3A6D" w:rsidP="003B3A6D"/>
    <w:p w14:paraId="0ACD6FB4" w14:textId="77777777" w:rsidR="003B3A6D" w:rsidRDefault="003B3A6D" w:rsidP="003B3A6D"/>
    <w:p w14:paraId="0642FE86" w14:textId="77777777" w:rsidR="003B3A6D" w:rsidRDefault="003B3A6D" w:rsidP="003B3A6D">
      <w:pPr>
        <w:pStyle w:val="Heading1"/>
        <w:spacing w:line="480" w:lineRule="exact"/>
        <w:jc w:val="center"/>
      </w:pPr>
      <w:r>
        <w:t xml:space="preserve">DEEP FAKE VIDEO DETECTION USING CYCLICGAN </w:t>
      </w:r>
    </w:p>
    <w:p w14:paraId="532AFBA6" w14:textId="77777777" w:rsidR="003B3A6D" w:rsidRDefault="003B3A6D" w:rsidP="003B3A6D">
      <w:pPr>
        <w:spacing w:line="480" w:lineRule="exact"/>
        <w:jc w:val="both"/>
      </w:pPr>
      <w:r>
        <w:rPr>
          <w:rFonts w:ascii="Segoe UI" w:hAnsi="Segoe UI"/>
          <w:color w:val="000000"/>
          <w:sz w:val="24"/>
        </w:rPr>
        <w:t xml:space="preserve">In the realm of deep fake video detection, </w:t>
      </w:r>
      <w:proofErr w:type="spellStart"/>
      <w:r>
        <w:rPr>
          <w:rFonts w:ascii="Segoe UI" w:hAnsi="Segoe UI"/>
          <w:color w:val="000000"/>
          <w:sz w:val="24"/>
        </w:rPr>
        <w:t>CyclicGAN</w:t>
      </w:r>
      <w:proofErr w:type="spellEnd"/>
      <w:r>
        <w:rPr>
          <w:rFonts w:ascii="Segoe UI" w:hAnsi="Segoe UI"/>
          <w:color w:val="000000"/>
          <w:sz w:val="24"/>
        </w:rPr>
        <w:t xml:space="preserve"> plays a pivotal role. </w:t>
      </w:r>
      <w:proofErr w:type="spellStart"/>
      <w:r>
        <w:rPr>
          <w:rFonts w:ascii="Segoe UI" w:hAnsi="Segoe UI"/>
          <w:color w:val="000000"/>
          <w:sz w:val="24"/>
        </w:rPr>
        <w:t>CyclicGAN</w:t>
      </w:r>
      <w:proofErr w:type="spellEnd"/>
      <w:r>
        <w:rPr>
          <w:rFonts w:ascii="Segoe UI" w:hAnsi="Segoe UI"/>
          <w:color w:val="000000"/>
          <w:sz w:val="24"/>
        </w:rPr>
        <w:t>, a type of Generative Adversarial Network (GAN), is utilized for the identification and mitigation of deep fake videos. Its distinctive capability lies in its ability to learn the mapping between two domains, such as real and fake videos, through a cyclic process.</w:t>
      </w:r>
    </w:p>
    <w:p w14:paraId="3304E626" w14:textId="77777777" w:rsidR="003B3A6D" w:rsidRDefault="003B3A6D" w:rsidP="003B3A6D">
      <w:pPr>
        <w:spacing w:line="480" w:lineRule="exact"/>
        <w:jc w:val="both"/>
      </w:pPr>
      <w:r>
        <w:rPr>
          <w:rFonts w:ascii="Segoe UI" w:hAnsi="Segoe UI"/>
          <w:color w:val="000000"/>
          <w:sz w:val="24"/>
        </w:rPr>
        <w:t xml:space="preserve">The detection process involves training the </w:t>
      </w:r>
      <w:proofErr w:type="spellStart"/>
      <w:r>
        <w:rPr>
          <w:rFonts w:ascii="Segoe UI" w:hAnsi="Segoe UI"/>
          <w:color w:val="000000"/>
          <w:sz w:val="24"/>
        </w:rPr>
        <w:t>CyclicGAN</w:t>
      </w:r>
      <w:proofErr w:type="spellEnd"/>
      <w:r>
        <w:rPr>
          <w:rFonts w:ascii="Segoe UI" w:hAnsi="Segoe UI"/>
          <w:color w:val="000000"/>
          <w:sz w:val="24"/>
        </w:rPr>
        <w:t xml:space="preserve"> on a dataset containing authentic and manipulated video samples. By leveraging the adversarial training mechanism, the generator network learns to generate convincing deep fake videos, while the discriminator network endeavors to differentiate between real and fake content. The cyclic process ensures that the generated fake videos can be transformed back to the original domain, enhancing the network's ability to discern subtle manipulations.</w:t>
      </w:r>
    </w:p>
    <w:p w14:paraId="5DFE0749" w14:textId="77777777" w:rsidR="003B3A6D" w:rsidRDefault="003B3A6D" w:rsidP="003B3A6D">
      <w:pPr>
        <w:spacing w:line="480" w:lineRule="exact"/>
        <w:jc w:val="both"/>
      </w:pPr>
      <w:r>
        <w:rPr>
          <w:rFonts w:ascii="Segoe UI" w:hAnsi="Segoe UI"/>
          <w:color w:val="000000"/>
          <w:sz w:val="24"/>
        </w:rPr>
        <w:t xml:space="preserve">Researchers and developers employ various metrics and features to enhance the accuracy of deep fake detection using </w:t>
      </w:r>
      <w:proofErr w:type="spellStart"/>
      <w:r>
        <w:rPr>
          <w:rFonts w:ascii="Segoe UI" w:hAnsi="Segoe UI"/>
          <w:color w:val="000000"/>
          <w:sz w:val="24"/>
        </w:rPr>
        <w:t>CyclicGAN</w:t>
      </w:r>
      <w:proofErr w:type="spellEnd"/>
      <w:r>
        <w:rPr>
          <w:rFonts w:ascii="Segoe UI" w:hAnsi="Segoe UI"/>
          <w:color w:val="000000"/>
          <w:sz w:val="24"/>
        </w:rPr>
        <w:t xml:space="preserve">. These may include facial landmarks, inconsistencies in facial expressions, and artifacts introduced during the generation process. By scrutinizing these aspects, </w:t>
      </w:r>
      <w:proofErr w:type="spellStart"/>
      <w:r>
        <w:rPr>
          <w:rFonts w:ascii="Segoe UI" w:hAnsi="Segoe UI"/>
          <w:color w:val="000000"/>
          <w:sz w:val="24"/>
        </w:rPr>
        <w:t>CyclicGAN</w:t>
      </w:r>
      <w:proofErr w:type="spellEnd"/>
      <w:r>
        <w:rPr>
          <w:rFonts w:ascii="Segoe UI" w:hAnsi="Segoe UI"/>
          <w:color w:val="000000"/>
          <w:sz w:val="24"/>
        </w:rPr>
        <w:t xml:space="preserve"> aids in creating more robust models capable of identifying sophisticated deep fake videos.</w:t>
      </w:r>
    </w:p>
    <w:p w14:paraId="756A604C" w14:textId="77777777" w:rsidR="003B3A6D" w:rsidRDefault="003B3A6D" w:rsidP="003B3A6D">
      <w:pPr>
        <w:spacing w:line="480" w:lineRule="exact"/>
        <w:jc w:val="both"/>
      </w:pPr>
      <w:r>
        <w:rPr>
          <w:rFonts w:ascii="Segoe UI" w:hAnsi="Segoe UI"/>
          <w:color w:val="000000"/>
          <w:sz w:val="24"/>
        </w:rPr>
        <w:t xml:space="preserve">It is important to note that ongoing advancements in deep fake technology prompt continuous refinement of detection methods, and the utilization of </w:t>
      </w:r>
      <w:proofErr w:type="spellStart"/>
      <w:r>
        <w:rPr>
          <w:rFonts w:ascii="Segoe UI" w:hAnsi="Segoe UI"/>
          <w:color w:val="000000"/>
          <w:sz w:val="24"/>
        </w:rPr>
        <w:t>CyclicGAN</w:t>
      </w:r>
      <w:proofErr w:type="spellEnd"/>
      <w:r>
        <w:rPr>
          <w:rFonts w:ascii="Segoe UI" w:hAnsi="Segoe UI"/>
          <w:color w:val="000000"/>
          <w:sz w:val="24"/>
        </w:rPr>
        <w:t xml:space="preserve"> exemplifies the commitment to staying ahead of the evolving landscape of synthetic media.</w:t>
      </w:r>
    </w:p>
    <w:p w14:paraId="0CFD2937" w14:textId="77777777" w:rsidR="003B3A6D" w:rsidRDefault="003B3A6D" w:rsidP="003B3A6D">
      <w:r>
        <w:br w:type="page"/>
      </w:r>
    </w:p>
    <w:p w14:paraId="6722E225" w14:textId="77777777" w:rsidR="003B3A6D" w:rsidRDefault="003B3A6D" w:rsidP="003B3A6D">
      <w:pPr>
        <w:pStyle w:val="Heading1"/>
        <w:spacing w:line="480" w:lineRule="exact"/>
        <w:jc w:val="center"/>
      </w:pPr>
      <w:bookmarkStart w:id="0" w:name="_Hlk160709428"/>
      <w:r>
        <w:lastRenderedPageBreak/>
        <w:t xml:space="preserve">ABSTRACT </w:t>
      </w:r>
    </w:p>
    <w:p w14:paraId="404A8400" w14:textId="77777777" w:rsidR="003B3A6D" w:rsidRDefault="003B3A6D" w:rsidP="003B3A6D">
      <w:pPr>
        <w:spacing w:line="480" w:lineRule="exact"/>
        <w:jc w:val="both"/>
      </w:pPr>
      <w:r>
        <w:rPr>
          <w:rFonts w:ascii="Segoe UI" w:hAnsi="Segoe UI"/>
          <w:color w:val="000000"/>
          <w:sz w:val="24"/>
        </w:rPr>
        <w:t>Abstract:</w:t>
      </w:r>
    </w:p>
    <w:p w14:paraId="05B6D6AF" w14:textId="77777777" w:rsidR="003B3A6D" w:rsidRDefault="003B3A6D" w:rsidP="003B3A6D">
      <w:pPr>
        <w:spacing w:line="480" w:lineRule="exact"/>
        <w:jc w:val="both"/>
      </w:pPr>
      <w:r>
        <w:rPr>
          <w:rFonts w:ascii="Segoe UI" w:hAnsi="Segoe UI"/>
          <w:color w:val="000000"/>
          <w:sz w:val="24"/>
        </w:rPr>
        <w:t>The proliferation of deep fake videos poses a significant threat to the authenticity of digital content, necessitating the development of robust detection mechanisms. This Bachelor of Technology (</w:t>
      </w:r>
      <w:proofErr w:type="spellStart"/>
      <w:proofErr w:type="gramStart"/>
      <w:r>
        <w:rPr>
          <w:rFonts w:ascii="Segoe UI" w:hAnsi="Segoe UI"/>
          <w:color w:val="000000"/>
          <w:sz w:val="24"/>
        </w:rPr>
        <w:t>B.Tech</w:t>
      </w:r>
      <w:proofErr w:type="spellEnd"/>
      <w:proofErr w:type="gramEnd"/>
      <w:r>
        <w:rPr>
          <w:rFonts w:ascii="Segoe UI" w:hAnsi="Segoe UI"/>
          <w:color w:val="000000"/>
          <w:sz w:val="24"/>
        </w:rPr>
        <w:t>) student project focuses on leveraging the power of Cyclic Generative Adversarial Networks (</w:t>
      </w:r>
      <w:proofErr w:type="spellStart"/>
      <w:r>
        <w:rPr>
          <w:rFonts w:ascii="Segoe UI" w:hAnsi="Segoe UI"/>
          <w:color w:val="000000"/>
          <w:sz w:val="24"/>
        </w:rPr>
        <w:t>CyclicGAN</w:t>
      </w:r>
      <w:proofErr w:type="spellEnd"/>
      <w:r>
        <w:rPr>
          <w:rFonts w:ascii="Segoe UI" w:hAnsi="Segoe UI"/>
          <w:color w:val="000000"/>
          <w:sz w:val="24"/>
        </w:rPr>
        <w:t>) for the detection of deep fake videos.</w:t>
      </w:r>
    </w:p>
    <w:p w14:paraId="5256B384" w14:textId="77777777" w:rsidR="003B3A6D" w:rsidRDefault="003B3A6D" w:rsidP="003B3A6D">
      <w:pPr>
        <w:spacing w:line="480" w:lineRule="exact"/>
        <w:jc w:val="both"/>
      </w:pPr>
      <w:r>
        <w:rPr>
          <w:rFonts w:ascii="Segoe UI" w:hAnsi="Segoe UI"/>
          <w:color w:val="000000"/>
          <w:sz w:val="24"/>
        </w:rPr>
        <w:t xml:space="preserve">The project aims to explore and implement a sophisticated deep fake detection system that utilizes </w:t>
      </w:r>
      <w:proofErr w:type="spellStart"/>
      <w:r>
        <w:rPr>
          <w:rFonts w:ascii="Segoe UI" w:hAnsi="Segoe UI"/>
          <w:color w:val="000000"/>
          <w:sz w:val="24"/>
        </w:rPr>
        <w:t>CyclicGAN</w:t>
      </w:r>
      <w:proofErr w:type="spellEnd"/>
      <w:r>
        <w:rPr>
          <w:rFonts w:ascii="Segoe UI" w:hAnsi="Segoe UI"/>
          <w:color w:val="000000"/>
          <w:sz w:val="24"/>
        </w:rPr>
        <w:t xml:space="preserve"> to discern between genuine and manipulated video content. </w:t>
      </w:r>
      <w:proofErr w:type="spellStart"/>
      <w:r>
        <w:rPr>
          <w:rFonts w:ascii="Segoe UI" w:hAnsi="Segoe UI"/>
          <w:color w:val="000000"/>
          <w:sz w:val="24"/>
        </w:rPr>
        <w:t>CyclicGAN</w:t>
      </w:r>
      <w:proofErr w:type="spellEnd"/>
      <w:r>
        <w:rPr>
          <w:rFonts w:ascii="Segoe UI" w:hAnsi="Segoe UI"/>
          <w:color w:val="000000"/>
          <w:sz w:val="24"/>
        </w:rPr>
        <w:t>, known for its ability to learn bidirectional mappings between two domains, will be employed to enhance the network's proficiency in identifying subtle alterations introduced in deep fake videos.</w:t>
      </w:r>
    </w:p>
    <w:p w14:paraId="6331B4C7" w14:textId="77777777" w:rsidR="003B3A6D" w:rsidRDefault="003B3A6D" w:rsidP="003B3A6D">
      <w:pPr>
        <w:spacing w:line="480" w:lineRule="exact"/>
        <w:jc w:val="both"/>
      </w:pPr>
      <w:r>
        <w:rPr>
          <w:rFonts w:ascii="Segoe UI" w:hAnsi="Segoe UI"/>
          <w:color w:val="000000"/>
          <w:sz w:val="24"/>
        </w:rPr>
        <w:t xml:space="preserve">The project workflow involves training the </w:t>
      </w:r>
      <w:proofErr w:type="spellStart"/>
      <w:r>
        <w:rPr>
          <w:rFonts w:ascii="Segoe UI" w:hAnsi="Segoe UI"/>
          <w:color w:val="000000"/>
          <w:sz w:val="24"/>
        </w:rPr>
        <w:t>CyclicGAN</w:t>
      </w:r>
      <w:proofErr w:type="spellEnd"/>
      <w:r>
        <w:rPr>
          <w:rFonts w:ascii="Segoe UI" w:hAnsi="Segoe UI"/>
          <w:color w:val="000000"/>
          <w:sz w:val="24"/>
        </w:rPr>
        <w:t xml:space="preserve"> on a diverse dataset containing both authentic and manipulated video samples. Through adversarial training, the generator network learns to create realistic deep fake videos, while the discriminator network is simultaneously trained to differentiate between real and fake content. The cyclic process ensures that the generated fake videos can be transformed back to the original domain, contributing to a more resilient detection model.</w:t>
      </w:r>
    </w:p>
    <w:p w14:paraId="04F130BB" w14:textId="77777777" w:rsidR="003B3A6D" w:rsidRDefault="003B3A6D" w:rsidP="003B3A6D">
      <w:pPr>
        <w:spacing w:line="480" w:lineRule="exact"/>
        <w:jc w:val="both"/>
      </w:pPr>
      <w:r>
        <w:rPr>
          <w:rFonts w:ascii="Segoe UI" w:hAnsi="Segoe UI"/>
          <w:color w:val="000000"/>
          <w:sz w:val="24"/>
        </w:rPr>
        <w:t xml:space="preserve">To enhance the accuracy of detection, the project will explore the integration of various metrics and features, such as facial landmarks, inconsistencies in facial expressions, and artifacts introduced during the generation process. The project aims to provide a comprehensive understanding of deep fake video detection techniques, with a particular focus on the effectiveness and limitations of using </w:t>
      </w:r>
      <w:proofErr w:type="spellStart"/>
      <w:r>
        <w:rPr>
          <w:rFonts w:ascii="Segoe UI" w:hAnsi="Segoe UI"/>
          <w:color w:val="000000"/>
          <w:sz w:val="24"/>
        </w:rPr>
        <w:t>CyclicGAN</w:t>
      </w:r>
      <w:proofErr w:type="spellEnd"/>
      <w:r>
        <w:rPr>
          <w:rFonts w:ascii="Segoe UI" w:hAnsi="Segoe UI"/>
          <w:color w:val="000000"/>
          <w:sz w:val="24"/>
        </w:rPr>
        <w:t xml:space="preserve"> in this context.</w:t>
      </w:r>
    </w:p>
    <w:p w14:paraId="33E721C5" w14:textId="77777777" w:rsidR="003B3A6D" w:rsidRDefault="003B3A6D" w:rsidP="003B3A6D">
      <w:pPr>
        <w:spacing w:line="480" w:lineRule="exact"/>
        <w:jc w:val="both"/>
      </w:pPr>
      <w:r>
        <w:rPr>
          <w:rFonts w:ascii="Segoe UI" w:hAnsi="Segoe UI"/>
          <w:color w:val="000000"/>
          <w:sz w:val="24"/>
        </w:rPr>
        <w:lastRenderedPageBreak/>
        <w:t xml:space="preserve">By the conclusion of this project, the </w:t>
      </w:r>
      <w:proofErr w:type="spellStart"/>
      <w:proofErr w:type="gramStart"/>
      <w:r>
        <w:rPr>
          <w:rFonts w:ascii="Segoe UI" w:hAnsi="Segoe UI"/>
          <w:color w:val="000000"/>
          <w:sz w:val="24"/>
        </w:rPr>
        <w:t>B.Tech</w:t>
      </w:r>
      <w:proofErr w:type="spellEnd"/>
      <w:proofErr w:type="gramEnd"/>
      <w:r>
        <w:rPr>
          <w:rFonts w:ascii="Segoe UI" w:hAnsi="Segoe UI"/>
          <w:color w:val="000000"/>
          <w:sz w:val="24"/>
        </w:rPr>
        <w:t xml:space="preserve"> student aims to contribute to the ongoing efforts in countering the threat of deep fake videos, providing insights and recommendations for future developments in the field of synthetic media authentication.</w:t>
      </w:r>
    </w:p>
    <w:bookmarkEnd w:id="0"/>
    <w:p w14:paraId="45074002" w14:textId="77777777" w:rsidR="003B3A6D" w:rsidRDefault="003B3A6D" w:rsidP="003B3A6D">
      <w:r>
        <w:br w:type="page"/>
      </w:r>
    </w:p>
    <w:p w14:paraId="422F6478" w14:textId="77777777" w:rsidR="003B3A6D" w:rsidRDefault="003B3A6D" w:rsidP="003B3A6D">
      <w:pPr>
        <w:pStyle w:val="Heading1"/>
        <w:spacing w:line="480" w:lineRule="exact"/>
        <w:jc w:val="center"/>
      </w:pPr>
      <w:bookmarkStart w:id="1" w:name="_Hlk160709599"/>
      <w:r>
        <w:lastRenderedPageBreak/>
        <w:t xml:space="preserve">INTRODUCTION </w:t>
      </w:r>
    </w:p>
    <w:p w14:paraId="2F2E1DF8" w14:textId="77777777" w:rsidR="003B3A6D" w:rsidRDefault="003B3A6D" w:rsidP="003B3A6D">
      <w:pPr>
        <w:spacing w:line="480" w:lineRule="exact"/>
        <w:jc w:val="both"/>
      </w:pPr>
      <w:r>
        <w:rPr>
          <w:rFonts w:ascii="Segoe UI" w:hAnsi="Segoe UI"/>
          <w:color w:val="000000"/>
          <w:sz w:val="24"/>
        </w:rPr>
        <w:t>Introduction:</w:t>
      </w:r>
    </w:p>
    <w:p w14:paraId="17408CC9" w14:textId="77777777" w:rsidR="003B3A6D" w:rsidRDefault="003B3A6D" w:rsidP="003B3A6D">
      <w:pPr>
        <w:spacing w:line="480" w:lineRule="exact"/>
        <w:jc w:val="both"/>
      </w:pPr>
      <w:r>
        <w:rPr>
          <w:rFonts w:ascii="Segoe UI" w:hAnsi="Segoe UI"/>
          <w:color w:val="000000"/>
          <w:sz w:val="24"/>
        </w:rPr>
        <w:t>The advent of deep learning technologies has brought about a transformative era in the creation and manipulation of digital content. One prominent manifestation of this transformation is the rise of deep fake videos, where artificial intelligence is harnessed to fabricate convincing yet entirely fictional visual content. As these sophisticated manipulations become more prevalent, concerns surrounding misinformation, identity theft, and privacy breaches escalate, highlighting the urgent need for robust deep fake detection mechanisms.</w:t>
      </w:r>
    </w:p>
    <w:p w14:paraId="2265BEC2" w14:textId="77777777" w:rsidR="003B3A6D" w:rsidRDefault="003B3A6D" w:rsidP="003B3A6D">
      <w:pPr>
        <w:spacing w:line="480" w:lineRule="exact"/>
        <w:jc w:val="both"/>
      </w:pPr>
      <w:r>
        <w:rPr>
          <w:rFonts w:ascii="Segoe UI" w:hAnsi="Segoe UI"/>
          <w:color w:val="000000"/>
          <w:sz w:val="24"/>
        </w:rPr>
        <w:t xml:space="preserve">This </w:t>
      </w:r>
      <w:proofErr w:type="spellStart"/>
      <w:proofErr w:type="gramStart"/>
      <w:r>
        <w:rPr>
          <w:rFonts w:ascii="Segoe UI" w:hAnsi="Segoe UI"/>
          <w:color w:val="000000"/>
          <w:sz w:val="24"/>
        </w:rPr>
        <w:t>B.Tech</w:t>
      </w:r>
      <w:proofErr w:type="spellEnd"/>
      <w:proofErr w:type="gramEnd"/>
      <w:r>
        <w:rPr>
          <w:rFonts w:ascii="Segoe UI" w:hAnsi="Segoe UI"/>
          <w:color w:val="000000"/>
          <w:sz w:val="24"/>
        </w:rPr>
        <w:t xml:space="preserve"> student project addresses this critical challenge by delving into the realm of deep fake video detection, with a specific focus on employing Cyclic Generative Adversarial Networks (</w:t>
      </w:r>
      <w:proofErr w:type="spellStart"/>
      <w:r>
        <w:rPr>
          <w:rFonts w:ascii="Segoe UI" w:hAnsi="Segoe UI"/>
          <w:color w:val="000000"/>
          <w:sz w:val="24"/>
        </w:rPr>
        <w:t>CyclicGAN</w:t>
      </w:r>
      <w:proofErr w:type="spellEnd"/>
      <w:r>
        <w:rPr>
          <w:rFonts w:ascii="Segoe UI" w:hAnsi="Segoe UI"/>
          <w:color w:val="000000"/>
          <w:sz w:val="24"/>
        </w:rPr>
        <w:t xml:space="preserve">) as a key tool. </w:t>
      </w:r>
      <w:proofErr w:type="spellStart"/>
      <w:r>
        <w:rPr>
          <w:rFonts w:ascii="Segoe UI" w:hAnsi="Segoe UI"/>
          <w:color w:val="000000"/>
          <w:sz w:val="24"/>
        </w:rPr>
        <w:t>CyclicGAN</w:t>
      </w:r>
      <w:proofErr w:type="spellEnd"/>
      <w:r>
        <w:rPr>
          <w:rFonts w:ascii="Segoe UI" w:hAnsi="Segoe UI"/>
          <w:color w:val="000000"/>
          <w:sz w:val="24"/>
        </w:rPr>
        <w:t>, a variant of Generative Adversarial Networks (GANs), has shown promising capabilities in learning bidirectional mappings between two domains. In the context of this project, these domains represent genuine and manipulated video content.</w:t>
      </w:r>
    </w:p>
    <w:p w14:paraId="3453D3BF" w14:textId="77777777" w:rsidR="003B3A6D" w:rsidRDefault="003B3A6D" w:rsidP="003B3A6D">
      <w:pPr>
        <w:spacing w:line="480" w:lineRule="exact"/>
        <w:jc w:val="both"/>
      </w:pPr>
      <w:r>
        <w:rPr>
          <w:rFonts w:ascii="Segoe UI" w:hAnsi="Segoe UI"/>
          <w:color w:val="000000"/>
          <w:sz w:val="24"/>
        </w:rPr>
        <w:t xml:space="preserve">The primary goal of the project is to design, implement, and evaluate a comprehensive deep fake video detection system that harnesses the power of </w:t>
      </w:r>
      <w:proofErr w:type="spellStart"/>
      <w:r>
        <w:rPr>
          <w:rFonts w:ascii="Segoe UI" w:hAnsi="Segoe UI"/>
          <w:color w:val="000000"/>
          <w:sz w:val="24"/>
        </w:rPr>
        <w:t>CyclicGAN</w:t>
      </w:r>
      <w:proofErr w:type="spellEnd"/>
      <w:r>
        <w:rPr>
          <w:rFonts w:ascii="Segoe UI" w:hAnsi="Segoe UI"/>
          <w:color w:val="000000"/>
          <w:sz w:val="24"/>
        </w:rPr>
        <w:t>. This involves training the network on a diverse dataset encompassing both authentic and manipulated video samples. The inherent adversarial training mechanism of GANs will be leveraged, where the generator network learns to create realistic deep fake videos, while the discriminator network concurrently evolves to differentiate between genuine and synthetic content.</w:t>
      </w:r>
    </w:p>
    <w:p w14:paraId="0EEF13DE" w14:textId="77777777" w:rsidR="003B3A6D" w:rsidRDefault="003B3A6D" w:rsidP="003B3A6D">
      <w:pPr>
        <w:spacing w:line="480" w:lineRule="exact"/>
        <w:jc w:val="both"/>
      </w:pPr>
      <w:r>
        <w:rPr>
          <w:rFonts w:ascii="Segoe UI" w:hAnsi="Segoe UI"/>
          <w:color w:val="000000"/>
          <w:sz w:val="24"/>
        </w:rPr>
        <w:t xml:space="preserve">The cyclic nature of </w:t>
      </w:r>
      <w:proofErr w:type="spellStart"/>
      <w:r>
        <w:rPr>
          <w:rFonts w:ascii="Segoe UI" w:hAnsi="Segoe UI"/>
          <w:color w:val="000000"/>
          <w:sz w:val="24"/>
        </w:rPr>
        <w:t>CyclicGAN</w:t>
      </w:r>
      <w:proofErr w:type="spellEnd"/>
      <w:r>
        <w:rPr>
          <w:rFonts w:ascii="Segoe UI" w:hAnsi="Segoe UI"/>
          <w:color w:val="000000"/>
          <w:sz w:val="24"/>
        </w:rPr>
        <w:t xml:space="preserve"> ensures that generated deep fake videos can be transformed back to the original domain, contributing to a more resilient and sophisticated detection model. The project also aims to explore the integration of various </w:t>
      </w:r>
      <w:r>
        <w:rPr>
          <w:rFonts w:ascii="Segoe UI" w:hAnsi="Segoe UI"/>
          <w:color w:val="000000"/>
          <w:sz w:val="24"/>
        </w:rPr>
        <w:lastRenderedPageBreak/>
        <w:t>metrics and features, such as facial landmarks, inconsistencies in facial expressions, and artifacts introduced during the generation process, to enhance the accuracy and reliability of the detection system.</w:t>
      </w:r>
    </w:p>
    <w:p w14:paraId="04D9D816" w14:textId="77777777" w:rsidR="003B3A6D" w:rsidRDefault="003B3A6D" w:rsidP="003B3A6D">
      <w:pPr>
        <w:spacing w:line="480" w:lineRule="exact"/>
        <w:jc w:val="both"/>
      </w:pPr>
      <w:r>
        <w:rPr>
          <w:rFonts w:ascii="Segoe UI" w:hAnsi="Segoe UI"/>
          <w:color w:val="000000"/>
          <w:sz w:val="24"/>
        </w:rPr>
        <w:t xml:space="preserve">Through this project, the </w:t>
      </w:r>
      <w:proofErr w:type="spellStart"/>
      <w:proofErr w:type="gramStart"/>
      <w:r>
        <w:rPr>
          <w:rFonts w:ascii="Segoe UI" w:hAnsi="Segoe UI"/>
          <w:color w:val="000000"/>
          <w:sz w:val="24"/>
        </w:rPr>
        <w:t>B.Tech</w:t>
      </w:r>
      <w:proofErr w:type="spellEnd"/>
      <w:proofErr w:type="gramEnd"/>
      <w:r>
        <w:rPr>
          <w:rFonts w:ascii="Segoe UI" w:hAnsi="Segoe UI"/>
          <w:color w:val="000000"/>
          <w:sz w:val="24"/>
        </w:rPr>
        <w:t xml:space="preserve"> student aspires to contribute to the growing body of knowledge in the field of deep fake video detection. By gaining insights into the strengths and limitations of utilizing </w:t>
      </w:r>
      <w:proofErr w:type="spellStart"/>
      <w:r>
        <w:rPr>
          <w:rFonts w:ascii="Segoe UI" w:hAnsi="Segoe UI"/>
          <w:color w:val="000000"/>
          <w:sz w:val="24"/>
        </w:rPr>
        <w:t>CyclicGAN</w:t>
      </w:r>
      <w:proofErr w:type="spellEnd"/>
      <w:r>
        <w:rPr>
          <w:rFonts w:ascii="Segoe UI" w:hAnsi="Segoe UI"/>
          <w:color w:val="000000"/>
          <w:sz w:val="24"/>
        </w:rPr>
        <w:t xml:space="preserve"> for this purpose, the project aims to equip future researchers and developers with valuable information to advance the state-of-the-art in synthetic media authentication. Ultimately, the project aligns with the broader objective of safeguarding the integrity of digital content in an era dominated by rapid advancements in artificial intelligence and deep learning.</w:t>
      </w:r>
    </w:p>
    <w:bookmarkEnd w:id="1"/>
    <w:p w14:paraId="34436C74" w14:textId="77777777" w:rsidR="003B3A6D" w:rsidRDefault="003B3A6D" w:rsidP="003B3A6D">
      <w:r>
        <w:br w:type="page"/>
      </w:r>
    </w:p>
    <w:p w14:paraId="19A47B47" w14:textId="77777777" w:rsidR="003B3A6D" w:rsidRDefault="003B3A6D" w:rsidP="003B3A6D">
      <w:pPr>
        <w:pStyle w:val="Heading1"/>
        <w:spacing w:line="480" w:lineRule="exact"/>
        <w:jc w:val="center"/>
      </w:pPr>
      <w:r>
        <w:lastRenderedPageBreak/>
        <w:t xml:space="preserve">LITERATURE REVIEW </w:t>
      </w:r>
    </w:p>
    <w:p w14:paraId="561A242A" w14:textId="77777777" w:rsidR="003B3A6D" w:rsidRDefault="003B3A6D" w:rsidP="003B3A6D">
      <w:pPr>
        <w:spacing w:line="480" w:lineRule="exact"/>
        <w:jc w:val="both"/>
      </w:pPr>
      <w:r>
        <w:rPr>
          <w:rFonts w:ascii="Segoe UI" w:hAnsi="Segoe UI"/>
          <w:color w:val="000000"/>
          <w:sz w:val="24"/>
        </w:rPr>
        <w:t>Literature Review:</w:t>
      </w:r>
    </w:p>
    <w:p w14:paraId="43EA4323" w14:textId="77777777" w:rsidR="003B3A6D" w:rsidRDefault="003B3A6D" w:rsidP="003B3A6D">
      <w:pPr>
        <w:spacing w:line="480" w:lineRule="exact"/>
        <w:jc w:val="both"/>
      </w:pPr>
      <w:r>
        <w:rPr>
          <w:rFonts w:ascii="Segoe UI" w:hAnsi="Segoe UI"/>
          <w:b/>
          <w:color w:val="000000"/>
          <w:sz w:val="24"/>
        </w:rPr>
        <w:t>Generative Adversarial Networks (GANs) in Deep Fake Generation:</w:t>
      </w:r>
      <w:r>
        <w:rPr>
          <w:rFonts w:ascii="Segoe UI" w:hAnsi="Segoe UI"/>
          <w:color w:val="000000"/>
          <w:sz w:val="24"/>
        </w:rPr>
        <w:t xml:space="preserve"> The foundational concept of using GANs for generating deep fake content has been widely explored in the literature. Researchers have investigated the adversarial training approach, where a generator network competes against a discriminator network to create realistic synthetic content, leading to the emergence of sophisticated deep fake videos.</w:t>
      </w:r>
    </w:p>
    <w:p w14:paraId="0D1E746D" w14:textId="77777777" w:rsidR="003B3A6D" w:rsidRDefault="003B3A6D" w:rsidP="003B3A6D">
      <w:pPr>
        <w:spacing w:line="480" w:lineRule="exact"/>
        <w:jc w:val="both"/>
      </w:pPr>
      <w:r>
        <w:rPr>
          <w:rFonts w:ascii="Segoe UI" w:hAnsi="Segoe UI"/>
          <w:b/>
          <w:color w:val="000000"/>
          <w:sz w:val="24"/>
        </w:rPr>
        <w:t>Cyclic Generative Adversarial Networks (</w:t>
      </w:r>
      <w:proofErr w:type="spellStart"/>
      <w:r>
        <w:rPr>
          <w:rFonts w:ascii="Segoe UI" w:hAnsi="Segoe UI"/>
          <w:b/>
          <w:color w:val="000000"/>
          <w:sz w:val="24"/>
        </w:rPr>
        <w:t>CyclicGAN</w:t>
      </w:r>
      <w:proofErr w:type="spellEnd"/>
      <w:r>
        <w:rPr>
          <w:rFonts w:ascii="Segoe UI" w:hAnsi="Segoe UI"/>
          <w:b/>
          <w:color w:val="000000"/>
          <w:sz w:val="24"/>
        </w:rPr>
        <w:t>):</w:t>
      </w:r>
      <w:r>
        <w:rPr>
          <w:rFonts w:ascii="Segoe UI" w:hAnsi="Segoe UI"/>
          <w:color w:val="000000"/>
          <w:sz w:val="24"/>
        </w:rPr>
        <w:t xml:space="preserve"> </w:t>
      </w:r>
      <w:proofErr w:type="spellStart"/>
      <w:r>
        <w:rPr>
          <w:rFonts w:ascii="Segoe UI" w:hAnsi="Segoe UI"/>
          <w:color w:val="000000"/>
          <w:sz w:val="24"/>
        </w:rPr>
        <w:t>CyclicGAN</w:t>
      </w:r>
      <w:proofErr w:type="spellEnd"/>
      <w:r>
        <w:rPr>
          <w:rFonts w:ascii="Segoe UI" w:hAnsi="Segoe UI"/>
          <w:color w:val="000000"/>
          <w:sz w:val="24"/>
        </w:rPr>
        <w:t>, introduced by Zhu et al. (2017), has gained prominence for its ability to establish bidirectional mappings between two domains. Its cyclic process enables the reconstruction of input data from the output, making it particularly valuable for applications like image-to-image translation and, in this case, the detection of deep fake videos.</w:t>
      </w:r>
    </w:p>
    <w:p w14:paraId="646543DA" w14:textId="77777777" w:rsidR="003B3A6D" w:rsidRDefault="003B3A6D" w:rsidP="003B3A6D">
      <w:pPr>
        <w:spacing w:line="480" w:lineRule="exact"/>
        <w:jc w:val="both"/>
      </w:pPr>
      <w:r>
        <w:rPr>
          <w:rFonts w:ascii="Segoe UI" w:hAnsi="Segoe UI"/>
          <w:b/>
          <w:color w:val="000000"/>
          <w:sz w:val="24"/>
        </w:rPr>
        <w:t>Deep Fake Detection Techniques:</w:t>
      </w:r>
      <w:r>
        <w:rPr>
          <w:rFonts w:ascii="Segoe UI" w:hAnsi="Segoe UI"/>
          <w:color w:val="000000"/>
          <w:sz w:val="24"/>
        </w:rPr>
        <w:t xml:space="preserve"> The literature features various methodologies for detecting deep fake videos, ranging from traditional image and video forensics techniques to more advanced deep learning-based approaches. Techniques such as facial landmark analysis, inconsistency detection in facial expressions, and artifact identification have been explored to reveal subtle traces left by the deep fake generation process.</w:t>
      </w:r>
    </w:p>
    <w:p w14:paraId="1BE8DC43" w14:textId="77777777" w:rsidR="003B3A6D" w:rsidRDefault="003B3A6D" w:rsidP="003B3A6D">
      <w:pPr>
        <w:spacing w:line="480" w:lineRule="exact"/>
        <w:jc w:val="both"/>
      </w:pPr>
      <w:r>
        <w:rPr>
          <w:rFonts w:ascii="Segoe UI" w:hAnsi="Segoe UI"/>
          <w:b/>
          <w:color w:val="000000"/>
          <w:sz w:val="24"/>
        </w:rPr>
        <w:t>Datasets for Deep Fake Detection:</w:t>
      </w:r>
      <w:r>
        <w:rPr>
          <w:rFonts w:ascii="Segoe UI" w:hAnsi="Segoe UI"/>
          <w:color w:val="000000"/>
          <w:sz w:val="24"/>
        </w:rPr>
        <w:t xml:space="preserve"> Several benchmark datasets have been curated to facilitate the development and evaluation of deep fake detection algorithms. Datasets such as </w:t>
      </w:r>
      <w:proofErr w:type="spellStart"/>
      <w:r>
        <w:rPr>
          <w:rFonts w:ascii="Segoe UI" w:hAnsi="Segoe UI"/>
          <w:color w:val="000000"/>
          <w:sz w:val="24"/>
        </w:rPr>
        <w:t>DeepFake</w:t>
      </w:r>
      <w:proofErr w:type="spellEnd"/>
      <w:r>
        <w:rPr>
          <w:rFonts w:ascii="Segoe UI" w:hAnsi="Segoe UI"/>
          <w:color w:val="000000"/>
          <w:sz w:val="24"/>
        </w:rPr>
        <w:t xml:space="preserve"> Detection Challenge (DFDC) and </w:t>
      </w:r>
      <w:proofErr w:type="spellStart"/>
      <w:r>
        <w:rPr>
          <w:rFonts w:ascii="Segoe UI" w:hAnsi="Segoe UI"/>
          <w:color w:val="000000"/>
          <w:sz w:val="24"/>
        </w:rPr>
        <w:t>FaceForensics</w:t>
      </w:r>
      <w:proofErr w:type="spellEnd"/>
      <w:r>
        <w:rPr>
          <w:rFonts w:ascii="Segoe UI" w:hAnsi="Segoe UI"/>
          <w:color w:val="000000"/>
          <w:sz w:val="24"/>
        </w:rPr>
        <w:t>++ provide diverse collections of authentic and manipulated videos, serving as a foundation for training and testing the effectiveness of detection models.</w:t>
      </w:r>
    </w:p>
    <w:p w14:paraId="4F56B68E" w14:textId="77777777" w:rsidR="003B3A6D" w:rsidRDefault="003B3A6D" w:rsidP="003B3A6D">
      <w:pPr>
        <w:spacing w:line="480" w:lineRule="exact"/>
        <w:jc w:val="both"/>
      </w:pPr>
      <w:r>
        <w:rPr>
          <w:rFonts w:ascii="Segoe UI" w:hAnsi="Segoe UI"/>
          <w:b/>
          <w:color w:val="000000"/>
          <w:sz w:val="24"/>
        </w:rPr>
        <w:t>Challenges in Deep Fake Detection:</w:t>
      </w:r>
      <w:r>
        <w:rPr>
          <w:rFonts w:ascii="Segoe UI" w:hAnsi="Segoe UI"/>
          <w:color w:val="000000"/>
          <w:sz w:val="24"/>
        </w:rPr>
        <w:t xml:space="preserve"> The literature highlights the evolving nature of deep fake technology, posing challenges to detection systems. As deep fake generation </w:t>
      </w:r>
      <w:r>
        <w:rPr>
          <w:rFonts w:ascii="Segoe UI" w:hAnsi="Segoe UI"/>
          <w:color w:val="000000"/>
          <w:sz w:val="24"/>
        </w:rPr>
        <w:lastRenderedPageBreak/>
        <w:t>techniques advance, detection models must adapt to identify more subtle and realistic manipulations. Continuous efforts are being made to address issues like the scarcity of labeled data and the need for real-time detection.</w:t>
      </w:r>
    </w:p>
    <w:p w14:paraId="4CA6329D" w14:textId="77777777" w:rsidR="003B3A6D" w:rsidRDefault="003B3A6D" w:rsidP="003B3A6D">
      <w:pPr>
        <w:spacing w:line="480" w:lineRule="exact"/>
        <w:jc w:val="both"/>
      </w:pPr>
      <w:r>
        <w:rPr>
          <w:rFonts w:ascii="Segoe UI" w:hAnsi="Segoe UI"/>
          <w:b/>
          <w:color w:val="000000"/>
          <w:sz w:val="24"/>
        </w:rPr>
        <w:t>Evaluation Metrics for Deep Fake Detection:</w:t>
      </w:r>
      <w:r>
        <w:rPr>
          <w:rFonts w:ascii="Segoe UI" w:hAnsi="Segoe UI"/>
          <w:color w:val="000000"/>
          <w:sz w:val="24"/>
        </w:rPr>
        <w:t xml:space="preserve"> Researchers have proposed various metrics to assess the performance of deep fake detection models. Metrics such as precision, recall, F1 score, and Receiver Operating Characteristic (ROC) curves are commonly employed to quantify the accuracy and robustness of detection systems.</w:t>
      </w:r>
    </w:p>
    <w:p w14:paraId="1EF08063" w14:textId="77777777" w:rsidR="003B3A6D" w:rsidRDefault="003B3A6D" w:rsidP="003B3A6D">
      <w:pPr>
        <w:spacing w:line="480" w:lineRule="exact"/>
        <w:jc w:val="both"/>
      </w:pPr>
      <w:r>
        <w:rPr>
          <w:rFonts w:ascii="Segoe UI" w:hAnsi="Segoe UI"/>
          <w:b/>
          <w:color w:val="000000"/>
          <w:sz w:val="24"/>
        </w:rPr>
        <w:t>Ethical Implications and Societal Impact:</w:t>
      </w:r>
      <w:r>
        <w:rPr>
          <w:rFonts w:ascii="Segoe UI" w:hAnsi="Segoe UI"/>
          <w:color w:val="000000"/>
          <w:sz w:val="24"/>
        </w:rPr>
        <w:t xml:space="preserve"> The literature emphasizes the ethical considerations and societal impact of deep fake technology. Discussions revolve around potential misuse, the spread of misinformation, and the importance of developing reliable detection mechanisms to counteract these negative consequences.</w:t>
      </w:r>
    </w:p>
    <w:p w14:paraId="0B7A1728" w14:textId="77777777" w:rsidR="003B3A6D" w:rsidRDefault="003B3A6D" w:rsidP="003B3A6D">
      <w:pPr>
        <w:spacing w:line="480" w:lineRule="exact"/>
        <w:jc w:val="both"/>
      </w:pPr>
      <w:r>
        <w:rPr>
          <w:rFonts w:ascii="Segoe UI" w:hAnsi="Segoe UI"/>
          <w:color w:val="000000"/>
          <w:sz w:val="24"/>
        </w:rPr>
        <w:t xml:space="preserve">In summary, the literature reveals a comprehensive exploration of deep fake video generation, detection techniques, datasets, challenges, and ethical considerations. The integration of </w:t>
      </w:r>
      <w:proofErr w:type="spellStart"/>
      <w:r>
        <w:rPr>
          <w:rFonts w:ascii="Segoe UI" w:hAnsi="Segoe UI"/>
          <w:color w:val="000000"/>
          <w:sz w:val="24"/>
        </w:rPr>
        <w:t>CyclicGAN</w:t>
      </w:r>
      <w:proofErr w:type="spellEnd"/>
      <w:r>
        <w:rPr>
          <w:rFonts w:ascii="Segoe UI" w:hAnsi="Segoe UI"/>
          <w:color w:val="000000"/>
          <w:sz w:val="24"/>
        </w:rPr>
        <w:t xml:space="preserve"> in the context of deep fake detection signifies a promising avenue for enhancing the accuracy and resilience of detection systems in the face of evolving synthetic media technologies.</w:t>
      </w:r>
    </w:p>
    <w:p w14:paraId="65D70E0E" w14:textId="77777777" w:rsidR="003B3A6D" w:rsidRDefault="003B3A6D" w:rsidP="003B3A6D">
      <w:r>
        <w:br w:type="page"/>
      </w:r>
    </w:p>
    <w:p w14:paraId="06431597" w14:textId="77777777" w:rsidR="003B3A6D" w:rsidRDefault="003B3A6D" w:rsidP="003B3A6D">
      <w:pPr>
        <w:pStyle w:val="Heading1"/>
        <w:spacing w:line="480" w:lineRule="exact"/>
        <w:jc w:val="center"/>
      </w:pPr>
      <w:r>
        <w:lastRenderedPageBreak/>
        <w:t xml:space="preserve">EXISTING SYSTEM </w:t>
      </w:r>
    </w:p>
    <w:p w14:paraId="56A007EA" w14:textId="77777777" w:rsidR="003B3A6D" w:rsidRDefault="003B3A6D" w:rsidP="003B3A6D">
      <w:pPr>
        <w:spacing w:line="480" w:lineRule="exact"/>
        <w:jc w:val="both"/>
      </w:pPr>
      <w:r>
        <w:rPr>
          <w:rFonts w:ascii="Segoe UI" w:hAnsi="Segoe UI"/>
          <w:color w:val="000000"/>
          <w:sz w:val="24"/>
        </w:rPr>
        <w:t>The existing system for deep fake video detection encompasses a variety of approaches and technologies aimed at identifying and mitigating the risks associated with the proliferation of synthetic media. As of the last available information in 2022, several key components and strategies characterize the current state of deep fake detection:</w:t>
      </w:r>
    </w:p>
    <w:p w14:paraId="545C6F7A" w14:textId="77777777" w:rsidR="003B3A6D" w:rsidRDefault="003B3A6D" w:rsidP="003B3A6D">
      <w:pPr>
        <w:spacing w:line="480" w:lineRule="exact"/>
        <w:jc w:val="both"/>
      </w:pPr>
      <w:r>
        <w:rPr>
          <w:rFonts w:ascii="Segoe UI" w:hAnsi="Segoe UI"/>
          <w:b/>
          <w:color w:val="000000"/>
          <w:sz w:val="24"/>
        </w:rPr>
        <w:t>Traditional Forensic Techniques:</w:t>
      </w:r>
      <w:r>
        <w:rPr>
          <w:rFonts w:ascii="Segoe UI" w:hAnsi="Segoe UI"/>
          <w:color w:val="000000"/>
          <w:sz w:val="24"/>
        </w:rPr>
        <w:t xml:space="preserve"> Conventional image and video forensics methods have been employed for deep fake detection. These techniques involve analyzing inconsistencies in lighting, shadows, and facial features, as well as detecting anomalies in the temporal and spatial domains. While these methods may be effective in certain cases, they often struggle to keep pace with the rapid advancements in deep fake generation technology.</w:t>
      </w:r>
    </w:p>
    <w:p w14:paraId="792D827E" w14:textId="77777777" w:rsidR="003B3A6D" w:rsidRDefault="003B3A6D" w:rsidP="003B3A6D">
      <w:pPr>
        <w:spacing w:line="480" w:lineRule="exact"/>
        <w:jc w:val="both"/>
      </w:pPr>
      <w:r>
        <w:rPr>
          <w:rFonts w:ascii="Segoe UI" w:hAnsi="Segoe UI"/>
          <w:b/>
          <w:color w:val="000000"/>
          <w:sz w:val="24"/>
        </w:rPr>
        <w:t>Machine Learning-Based Approaches:</w:t>
      </w:r>
      <w:r>
        <w:rPr>
          <w:rFonts w:ascii="Segoe UI" w:hAnsi="Segoe UI"/>
          <w:color w:val="000000"/>
          <w:sz w:val="24"/>
        </w:rPr>
        <w:t xml:space="preserve"> Researchers and developers have increasingly turned to machine learning techniques, including supervised and unsupervised learning, for deep fake detection. These models leverage features such as facial landmarks, blinking patterns, and lip synchronization to distinguish between authentic and manipulated content. However, the effectiveness of these models depends on the quality and diversity of the training data.</w:t>
      </w:r>
    </w:p>
    <w:p w14:paraId="61F4208B" w14:textId="77777777" w:rsidR="003B3A6D" w:rsidRDefault="003B3A6D" w:rsidP="003B3A6D">
      <w:pPr>
        <w:spacing w:line="480" w:lineRule="exact"/>
        <w:jc w:val="both"/>
      </w:pPr>
      <w:r>
        <w:rPr>
          <w:rFonts w:ascii="Segoe UI" w:hAnsi="Segoe UI"/>
          <w:b/>
          <w:color w:val="000000"/>
          <w:sz w:val="24"/>
        </w:rPr>
        <w:t>Deep Learning and Neural Networks:</w:t>
      </w:r>
      <w:r>
        <w:rPr>
          <w:rFonts w:ascii="Segoe UI" w:hAnsi="Segoe UI"/>
          <w:color w:val="000000"/>
          <w:sz w:val="24"/>
        </w:rPr>
        <w:t xml:space="preserve"> Deep learning algorithms, particularly Convolutional Neural Networks (CNNs) and Recurrent Neural Networks (RNNs), have been applied to analyze and classify video frames for signs of manipulation. These models often require extensive training on large datasets to generalize well and identify subtle artifacts introduced during the deep fake generation process.</w:t>
      </w:r>
    </w:p>
    <w:p w14:paraId="6D916F9A" w14:textId="77777777" w:rsidR="003B3A6D" w:rsidRDefault="003B3A6D" w:rsidP="003B3A6D">
      <w:pPr>
        <w:spacing w:line="480" w:lineRule="exact"/>
        <w:jc w:val="both"/>
      </w:pPr>
      <w:r>
        <w:rPr>
          <w:rFonts w:ascii="Segoe UI" w:hAnsi="Segoe UI"/>
          <w:b/>
          <w:color w:val="000000"/>
          <w:sz w:val="24"/>
        </w:rPr>
        <w:t>Benchmark Datasets:</w:t>
      </w:r>
      <w:r>
        <w:rPr>
          <w:rFonts w:ascii="Segoe UI" w:hAnsi="Segoe UI"/>
          <w:color w:val="000000"/>
          <w:sz w:val="24"/>
        </w:rPr>
        <w:t xml:space="preserve"> The availability of benchmark datasets, such as the </w:t>
      </w:r>
      <w:proofErr w:type="spellStart"/>
      <w:r>
        <w:rPr>
          <w:rFonts w:ascii="Segoe UI" w:hAnsi="Segoe UI"/>
          <w:color w:val="000000"/>
          <w:sz w:val="24"/>
        </w:rPr>
        <w:t>DeepFake</w:t>
      </w:r>
      <w:proofErr w:type="spellEnd"/>
      <w:r>
        <w:rPr>
          <w:rFonts w:ascii="Segoe UI" w:hAnsi="Segoe UI"/>
          <w:color w:val="000000"/>
          <w:sz w:val="24"/>
        </w:rPr>
        <w:t xml:space="preserve"> Detection Challenge (DFDC) dataset and </w:t>
      </w:r>
      <w:proofErr w:type="spellStart"/>
      <w:r>
        <w:rPr>
          <w:rFonts w:ascii="Segoe UI" w:hAnsi="Segoe UI"/>
          <w:color w:val="000000"/>
          <w:sz w:val="24"/>
        </w:rPr>
        <w:t>FaceForensics</w:t>
      </w:r>
      <w:proofErr w:type="spellEnd"/>
      <w:r>
        <w:rPr>
          <w:rFonts w:ascii="Segoe UI" w:hAnsi="Segoe UI"/>
          <w:color w:val="000000"/>
          <w:sz w:val="24"/>
        </w:rPr>
        <w:t xml:space="preserve">++, has played a crucial role in evaluating the performance of detection models. These datasets include a mix of real and </w:t>
      </w:r>
      <w:r>
        <w:rPr>
          <w:rFonts w:ascii="Segoe UI" w:hAnsi="Segoe UI"/>
          <w:color w:val="000000"/>
          <w:sz w:val="24"/>
        </w:rPr>
        <w:lastRenderedPageBreak/>
        <w:t>synthetic videos, enabling researchers to train and test their algorithms under diverse conditions.</w:t>
      </w:r>
    </w:p>
    <w:p w14:paraId="7F73517D" w14:textId="77777777" w:rsidR="003B3A6D" w:rsidRDefault="003B3A6D" w:rsidP="003B3A6D">
      <w:pPr>
        <w:spacing w:line="480" w:lineRule="exact"/>
        <w:jc w:val="both"/>
      </w:pPr>
      <w:r>
        <w:rPr>
          <w:rFonts w:ascii="Segoe UI" w:hAnsi="Segoe UI"/>
          <w:b/>
          <w:color w:val="000000"/>
          <w:sz w:val="24"/>
        </w:rPr>
        <w:t>Ensemble Methods:</w:t>
      </w:r>
      <w:r>
        <w:rPr>
          <w:rFonts w:ascii="Segoe UI" w:hAnsi="Segoe UI"/>
          <w:color w:val="000000"/>
          <w:sz w:val="24"/>
        </w:rPr>
        <w:t xml:space="preserve"> Some approaches combine multiple detection techniques through ensemble methods. By integrating the strengths of different models, ensemble methods aim to enhance overall accuracy and robustness in deep fake detection.</w:t>
      </w:r>
    </w:p>
    <w:p w14:paraId="060A3401" w14:textId="77777777" w:rsidR="003B3A6D" w:rsidRDefault="003B3A6D" w:rsidP="003B3A6D">
      <w:pPr>
        <w:spacing w:line="480" w:lineRule="exact"/>
        <w:jc w:val="both"/>
      </w:pPr>
      <w:r>
        <w:rPr>
          <w:rFonts w:ascii="Segoe UI" w:hAnsi="Segoe UI"/>
          <w:b/>
          <w:color w:val="000000"/>
          <w:sz w:val="24"/>
        </w:rPr>
        <w:t>Ongoing Research and Innovation:</w:t>
      </w:r>
      <w:r>
        <w:rPr>
          <w:rFonts w:ascii="Segoe UI" w:hAnsi="Segoe UI"/>
          <w:color w:val="000000"/>
          <w:sz w:val="24"/>
        </w:rPr>
        <w:t xml:space="preserve"> The field of deep fake detection is dynamic, with ongoing research efforts focused on addressing emerging challenges. Researchers continuously refine existing models, explore novel detection strategies, and investigate the integration of advanced technologies such as explainable AI (XAI) to improve interpretability.</w:t>
      </w:r>
    </w:p>
    <w:p w14:paraId="5079CD20" w14:textId="77777777" w:rsidR="003B3A6D" w:rsidRDefault="003B3A6D" w:rsidP="003B3A6D">
      <w:pPr>
        <w:spacing w:line="480" w:lineRule="exact"/>
        <w:jc w:val="both"/>
      </w:pPr>
      <w:r>
        <w:rPr>
          <w:rFonts w:ascii="Segoe UI" w:hAnsi="Segoe UI"/>
          <w:b/>
          <w:color w:val="000000"/>
          <w:sz w:val="24"/>
        </w:rPr>
        <w:t>Commercial Solutions:</w:t>
      </w:r>
      <w:r>
        <w:rPr>
          <w:rFonts w:ascii="Segoe UI" w:hAnsi="Segoe UI"/>
          <w:color w:val="000000"/>
          <w:sz w:val="24"/>
        </w:rPr>
        <w:t xml:space="preserve"> Various tech companies and startups have developed commercial deep fake detection solutions. These solutions often employ a combination of machine learning algorithms and proprietary technologies to offer real-time or near-real-time detection capabilities for platforms and content creators.</w:t>
      </w:r>
    </w:p>
    <w:p w14:paraId="6BBF1864" w14:textId="77777777" w:rsidR="003B3A6D" w:rsidRDefault="003B3A6D" w:rsidP="003B3A6D">
      <w:pPr>
        <w:spacing w:line="480" w:lineRule="exact"/>
        <w:jc w:val="both"/>
      </w:pPr>
      <w:r>
        <w:rPr>
          <w:rFonts w:ascii="Segoe UI" w:hAnsi="Segoe UI"/>
          <w:color w:val="000000"/>
          <w:sz w:val="24"/>
        </w:rPr>
        <w:t>It is important to note that the landscape of deep fake detection is evolving rapidly, and the effectiveness of existing systems may vary based on the sophistication of deep fake generation techniques. Regular updates, advancements in machine learning, and the incorporation of innovative approaches are essential to stay ahead of the evolving challenges posed by synthetic media.</w:t>
      </w:r>
    </w:p>
    <w:p w14:paraId="1D17B761" w14:textId="77777777" w:rsidR="003B3A6D" w:rsidRDefault="003B3A6D" w:rsidP="003B3A6D">
      <w:r>
        <w:br w:type="page"/>
      </w:r>
    </w:p>
    <w:p w14:paraId="31E2D23D" w14:textId="77777777" w:rsidR="003B3A6D" w:rsidRDefault="003B3A6D" w:rsidP="003B3A6D">
      <w:pPr>
        <w:pStyle w:val="Heading1"/>
        <w:spacing w:line="480" w:lineRule="exact"/>
        <w:jc w:val="center"/>
      </w:pPr>
      <w:r>
        <w:lastRenderedPageBreak/>
        <w:t xml:space="preserve">PROPOSED SYSTEM </w:t>
      </w:r>
    </w:p>
    <w:p w14:paraId="65A84B5E" w14:textId="77777777" w:rsidR="003B3A6D" w:rsidRDefault="003B3A6D" w:rsidP="003B3A6D">
      <w:pPr>
        <w:spacing w:line="480" w:lineRule="exact"/>
        <w:jc w:val="both"/>
      </w:pPr>
      <w:r>
        <w:rPr>
          <w:rFonts w:ascii="Segoe UI" w:hAnsi="Segoe UI"/>
          <w:color w:val="000000"/>
          <w:sz w:val="24"/>
        </w:rPr>
        <w:t>The proposed system for deep fake video detection aims to leverage the capabilities of Cyclic Generative Adversarial Networks (</w:t>
      </w:r>
      <w:proofErr w:type="spellStart"/>
      <w:r>
        <w:rPr>
          <w:rFonts w:ascii="Segoe UI" w:hAnsi="Segoe UI"/>
          <w:color w:val="000000"/>
          <w:sz w:val="24"/>
        </w:rPr>
        <w:t>CyclicGAN</w:t>
      </w:r>
      <w:proofErr w:type="spellEnd"/>
      <w:r>
        <w:rPr>
          <w:rFonts w:ascii="Segoe UI" w:hAnsi="Segoe UI"/>
          <w:color w:val="000000"/>
          <w:sz w:val="24"/>
        </w:rPr>
        <w:t xml:space="preserve">) to enhance the accuracy and resilience of detection mechanisms. The project envisions a comprehensive approach that combines the strengths of </w:t>
      </w:r>
      <w:proofErr w:type="spellStart"/>
      <w:r>
        <w:rPr>
          <w:rFonts w:ascii="Segoe UI" w:hAnsi="Segoe UI"/>
          <w:color w:val="000000"/>
          <w:sz w:val="24"/>
        </w:rPr>
        <w:t>CyclicGAN</w:t>
      </w:r>
      <w:proofErr w:type="spellEnd"/>
      <w:r>
        <w:rPr>
          <w:rFonts w:ascii="Segoe UI" w:hAnsi="Segoe UI"/>
          <w:color w:val="000000"/>
          <w:sz w:val="24"/>
        </w:rPr>
        <w:t xml:space="preserve"> with other relevant techniques to create an effective and adaptive deep fake detection system. The key components of the proposed system include:</w:t>
      </w:r>
    </w:p>
    <w:p w14:paraId="046053DB" w14:textId="77777777" w:rsidR="003B3A6D" w:rsidRDefault="003B3A6D" w:rsidP="003B3A6D">
      <w:pPr>
        <w:spacing w:line="480" w:lineRule="exact"/>
        <w:jc w:val="both"/>
      </w:pPr>
      <w:proofErr w:type="spellStart"/>
      <w:r>
        <w:rPr>
          <w:rFonts w:ascii="Segoe UI" w:hAnsi="Segoe UI"/>
          <w:b/>
          <w:color w:val="000000"/>
          <w:sz w:val="24"/>
        </w:rPr>
        <w:t>CyclicGAN</w:t>
      </w:r>
      <w:proofErr w:type="spellEnd"/>
      <w:r>
        <w:rPr>
          <w:rFonts w:ascii="Segoe UI" w:hAnsi="Segoe UI"/>
          <w:b/>
          <w:color w:val="000000"/>
          <w:sz w:val="24"/>
        </w:rPr>
        <w:t>-Based Feature Extraction:</w:t>
      </w:r>
      <w:r>
        <w:rPr>
          <w:rFonts w:ascii="Segoe UI" w:hAnsi="Segoe UI"/>
          <w:color w:val="000000"/>
          <w:sz w:val="24"/>
        </w:rPr>
        <w:t xml:space="preserve"> The proposed system will utilize </w:t>
      </w:r>
      <w:proofErr w:type="spellStart"/>
      <w:r>
        <w:rPr>
          <w:rFonts w:ascii="Segoe UI" w:hAnsi="Segoe UI"/>
          <w:color w:val="000000"/>
          <w:sz w:val="24"/>
        </w:rPr>
        <w:t>CyclicGAN</w:t>
      </w:r>
      <w:proofErr w:type="spellEnd"/>
      <w:r>
        <w:rPr>
          <w:rFonts w:ascii="Segoe UI" w:hAnsi="Segoe UI"/>
          <w:color w:val="000000"/>
          <w:sz w:val="24"/>
        </w:rPr>
        <w:t xml:space="preserve"> for feature extraction and bidirectional mapping between genuine and manipulated video domains. By training the network on a diverse dataset containing authentic and deep fake videos, the generator network of </w:t>
      </w:r>
      <w:proofErr w:type="spellStart"/>
      <w:r>
        <w:rPr>
          <w:rFonts w:ascii="Segoe UI" w:hAnsi="Segoe UI"/>
          <w:color w:val="000000"/>
          <w:sz w:val="24"/>
        </w:rPr>
        <w:t>CyclicGAN</w:t>
      </w:r>
      <w:proofErr w:type="spellEnd"/>
      <w:r>
        <w:rPr>
          <w:rFonts w:ascii="Segoe UI" w:hAnsi="Segoe UI"/>
          <w:color w:val="000000"/>
          <w:sz w:val="24"/>
        </w:rPr>
        <w:t xml:space="preserve"> will learn to generate convincing synthetic videos, while the discriminator network will be fine-tuned to distinguish between the two domains.</w:t>
      </w:r>
    </w:p>
    <w:p w14:paraId="7E7DB1F3" w14:textId="77777777" w:rsidR="003B3A6D" w:rsidRDefault="003B3A6D" w:rsidP="003B3A6D">
      <w:pPr>
        <w:spacing w:line="480" w:lineRule="exact"/>
        <w:jc w:val="both"/>
      </w:pPr>
      <w:r>
        <w:rPr>
          <w:rFonts w:ascii="Segoe UI" w:hAnsi="Segoe UI"/>
          <w:b/>
          <w:color w:val="000000"/>
          <w:sz w:val="24"/>
        </w:rPr>
        <w:t>Artifact Analysis and Facial Landmark Detection:</w:t>
      </w:r>
      <w:r>
        <w:rPr>
          <w:rFonts w:ascii="Segoe UI" w:hAnsi="Segoe UI"/>
          <w:color w:val="000000"/>
          <w:sz w:val="24"/>
        </w:rPr>
        <w:t xml:space="preserve"> The system will integrate advanced techniques for analyzing artifacts introduced during the deep fake generation process. Additionally, facial landmark detection algorithms will be employed to identify inconsistencies in facial expressions, blinking patterns, and other facial features that may indicate the presence of manipulation.</w:t>
      </w:r>
    </w:p>
    <w:p w14:paraId="3720BCBA" w14:textId="77777777" w:rsidR="003B3A6D" w:rsidRDefault="003B3A6D" w:rsidP="003B3A6D">
      <w:pPr>
        <w:spacing w:line="480" w:lineRule="exact"/>
        <w:jc w:val="both"/>
      </w:pPr>
      <w:r>
        <w:rPr>
          <w:rFonts w:ascii="Segoe UI" w:hAnsi="Segoe UI"/>
          <w:b/>
          <w:color w:val="000000"/>
          <w:sz w:val="24"/>
        </w:rPr>
        <w:t>Temporal and Spatial Analysis:</w:t>
      </w:r>
      <w:r>
        <w:rPr>
          <w:rFonts w:ascii="Segoe UI" w:hAnsi="Segoe UI"/>
          <w:color w:val="000000"/>
          <w:sz w:val="24"/>
        </w:rPr>
        <w:t xml:space="preserve"> To enhance the temporal and spatial analysis of videos, the proposed system will incorporate deep learning models, such as Convolutional Neural Networks (CNNs) and Recurrent Neural Networks (RNNs). These models will examine patterns and anomalies in both individual frames and the temporal sequence of frames to identify subtle cues indicative of deep fake content.</w:t>
      </w:r>
    </w:p>
    <w:p w14:paraId="7DF4F260" w14:textId="77777777" w:rsidR="003B3A6D" w:rsidRDefault="003B3A6D" w:rsidP="003B3A6D">
      <w:pPr>
        <w:spacing w:line="480" w:lineRule="exact"/>
        <w:jc w:val="both"/>
      </w:pPr>
      <w:r>
        <w:rPr>
          <w:rFonts w:ascii="Segoe UI" w:hAnsi="Segoe UI"/>
          <w:b/>
          <w:color w:val="000000"/>
          <w:sz w:val="24"/>
        </w:rPr>
        <w:t>Ensemble Learning and Model Fusion:</w:t>
      </w:r>
      <w:r>
        <w:rPr>
          <w:rFonts w:ascii="Segoe UI" w:hAnsi="Segoe UI"/>
          <w:color w:val="000000"/>
          <w:sz w:val="24"/>
        </w:rPr>
        <w:t xml:space="preserve"> Ensemble learning techniques will be explored to combine the predictions of multiple models. By fusing the results from various </w:t>
      </w:r>
      <w:r>
        <w:rPr>
          <w:rFonts w:ascii="Segoe UI" w:hAnsi="Segoe UI"/>
          <w:color w:val="000000"/>
          <w:sz w:val="24"/>
        </w:rPr>
        <w:lastRenderedPageBreak/>
        <w:t>detection methods, the proposed system aims to improve overall accuracy and robustness, minimizing false positives and false negatives.</w:t>
      </w:r>
    </w:p>
    <w:p w14:paraId="39033FAA" w14:textId="77777777" w:rsidR="003B3A6D" w:rsidRDefault="003B3A6D" w:rsidP="003B3A6D">
      <w:pPr>
        <w:spacing w:line="480" w:lineRule="exact"/>
        <w:jc w:val="both"/>
      </w:pPr>
      <w:r>
        <w:rPr>
          <w:rFonts w:ascii="Segoe UI" w:hAnsi="Segoe UI"/>
          <w:b/>
          <w:color w:val="000000"/>
          <w:sz w:val="24"/>
        </w:rPr>
        <w:t>Benchmark Dataset Integration:</w:t>
      </w:r>
      <w:r>
        <w:rPr>
          <w:rFonts w:ascii="Segoe UI" w:hAnsi="Segoe UI"/>
          <w:color w:val="000000"/>
          <w:sz w:val="24"/>
        </w:rPr>
        <w:t xml:space="preserve"> The system will be trained and evaluated using benchmark datasets like the </w:t>
      </w:r>
      <w:proofErr w:type="spellStart"/>
      <w:r>
        <w:rPr>
          <w:rFonts w:ascii="Segoe UI" w:hAnsi="Segoe UI"/>
          <w:color w:val="000000"/>
          <w:sz w:val="24"/>
        </w:rPr>
        <w:t>DeepFake</w:t>
      </w:r>
      <w:proofErr w:type="spellEnd"/>
      <w:r>
        <w:rPr>
          <w:rFonts w:ascii="Segoe UI" w:hAnsi="Segoe UI"/>
          <w:color w:val="000000"/>
          <w:sz w:val="24"/>
        </w:rPr>
        <w:t xml:space="preserve"> Detection Challenge (DFDC) dataset. This integration ensures that the proposed system undergoes rigorous testing under diverse conditions and against various deep fake generation techniques.</w:t>
      </w:r>
    </w:p>
    <w:p w14:paraId="4CAE4116" w14:textId="77777777" w:rsidR="003B3A6D" w:rsidRDefault="003B3A6D" w:rsidP="003B3A6D">
      <w:pPr>
        <w:spacing w:line="480" w:lineRule="exact"/>
        <w:jc w:val="both"/>
      </w:pPr>
      <w:r>
        <w:rPr>
          <w:rFonts w:ascii="Segoe UI" w:hAnsi="Segoe UI"/>
          <w:b/>
          <w:color w:val="000000"/>
          <w:sz w:val="24"/>
        </w:rPr>
        <w:t>Real-Time Detection and User Interface:</w:t>
      </w:r>
      <w:r>
        <w:rPr>
          <w:rFonts w:ascii="Segoe UI" w:hAnsi="Segoe UI"/>
          <w:color w:val="000000"/>
          <w:sz w:val="24"/>
        </w:rPr>
        <w:t xml:space="preserve"> The proposed system aims to offer real-time or near-real-time deep fake detection capabilities. A user-friendly interface will be developed to facilitate easy integration into different platforms, making it accessible for content creators, social media platforms, and other relevant stakeholders.</w:t>
      </w:r>
    </w:p>
    <w:p w14:paraId="5403CB26" w14:textId="77777777" w:rsidR="003B3A6D" w:rsidRDefault="003B3A6D" w:rsidP="003B3A6D">
      <w:pPr>
        <w:spacing w:line="480" w:lineRule="exact"/>
        <w:jc w:val="both"/>
      </w:pPr>
      <w:r>
        <w:rPr>
          <w:rFonts w:ascii="Segoe UI" w:hAnsi="Segoe UI"/>
          <w:b/>
          <w:color w:val="000000"/>
          <w:sz w:val="24"/>
        </w:rPr>
        <w:t>Continuous Learning and Adaptability:</w:t>
      </w:r>
      <w:r>
        <w:rPr>
          <w:rFonts w:ascii="Segoe UI" w:hAnsi="Segoe UI"/>
          <w:color w:val="000000"/>
          <w:sz w:val="24"/>
        </w:rPr>
        <w:t xml:space="preserve"> To address the evolving nature of deep fake technologies, the proposed system will be designed with adaptability in mind. Continuous learning mechanisms will be explored, allowing the system to update its knowledge and detection capabilities as new deep fake generation methods emerge.</w:t>
      </w:r>
    </w:p>
    <w:p w14:paraId="309548B2" w14:textId="77777777" w:rsidR="003B3A6D" w:rsidRDefault="003B3A6D" w:rsidP="003B3A6D">
      <w:pPr>
        <w:spacing w:line="480" w:lineRule="exact"/>
        <w:jc w:val="both"/>
      </w:pPr>
      <w:r>
        <w:rPr>
          <w:rFonts w:ascii="Segoe UI" w:hAnsi="Segoe UI"/>
          <w:b/>
          <w:color w:val="000000"/>
          <w:sz w:val="24"/>
        </w:rPr>
        <w:t>Ethical Considerations:</w:t>
      </w:r>
      <w:r>
        <w:rPr>
          <w:rFonts w:ascii="Segoe UI" w:hAnsi="Segoe UI"/>
          <w:color w:val="000000"/>
          <w:sz w:val="24"/>
        </w:rPr>
        <w:t xml:space="preserve"> The proposed system will incorporate ethical considerations, emphasizing the importance of responsible use and potential societal impacts. Transparency and explainability in the decision-making process will be prioritized to build trust in the system's capabilities.</w:t>
      </w:r>
    </w:p>
    <w:p w14:paraId="6A12B0F9" w14:textId="77777777" w:rsidR="003B3A6D" w:rsidRDefault="003B3A6D" w:rsidP="003B3A6D">
      <w:pPr>
        <w:spacing w:line="480" w:lineRule="exact"/>
        <w:jc w:val="both"/>
      </w:pPr>
      <w:r>
        <w:rPr>
          <w:rFonts w:ascii="Segoe UI" w:hAnsi="Segoe UI"/>
          <w:color w:val="000000"/>
          <w:sz w:val="24"/>
        </w:rPr>
        <w:t xml:space="preserve">In summary, the proposed system seeks to advance the field of deep fake video detection by integrating </w:t>
      </w:r>
      <w:proofErr w:type="spellStart"/>
      <w:r>
        <w:rPr>
          <w:rFonts w:ascii="Segoe UI" w:hAnsi="Segoe UI"/>
          <w:color w:val="000000"/>
          <w:sz w:val="24"/>
        </w:rPr>
        <w:t>CyclicGAN</w:t>
      </w:r>
      <w:proofErr w:type="spellEnd"/>
      <w:r>
        <w:rPr>
          <w:rFonts w:ascii="Segoe UI" w:hAnsi="Segoe UI"/>
          <w:color w:val="000000"/>
          <w:sz w:val="24"/>
        </w:rPr>
        <w:t xml:space="preserve"> with other state-of-the-art techniques. The comprehensive approach aims to create a robust and adaptive system capable of effectively identifying and mitigating the risks posed by increasingly sophisticated deep fake content.</w:t>
      </w:r>
    </w:p>
    <w:p w14:paraId="6A1C3844" w14:textId="77777777" w:rsidR="003B3A6D" w:rsidRDefault="003B3A6D" w:rsidP="003B3A6D">
      <w:r>
        <w:br w:type="page"/>
      </w:r>
    </w:p>
    <w:p w14:paraId="57A7738D" w14:textId="77777777" w:rsidR="003B3A6D" w:rsidRDefault="003B3A6D" w:rsidP="003B3A6D">
      <w:pPr>
        <w:pStyle w:val="Heading1"/>
        <w:spacing w:line="480" w:lineRule="exact"/>
        <w:jc w:val="center"/>
      </w:pPr>
      <w:r>
        <w:lastRenderedPageBreak/>
        <w:t xml:space="preserve">PROBLEM STATEMENT </w:t>
      </w:r>
    </w:p>
    <w:p w14:paraId="4E08C2CF" w14:textId="77777777" w:rsidR="003B3A6D" w:rsidRDefault="003B3A6D" w:rsidP="003B3A6D">
      <w:pPr>
        <w:spacing w:line="480" w:lineRule="exact"/>
        <w:jc w:val="both"/>
      </w:pPr>
      <w:r>
        <w:rPr>
          <w:rFonts w:ascii="Segoe UI" w:hAnsi="Segoe UI"/>
          <w:b/>
          <w:color w:val="000000"/>
          <w:sz w:val="24"/>
        </w:rPr>
        <w:t>Problem Statement: Deep Fake Video Proliferation and the Need for Robust Detection</w:t>
      </w:r>
    </w:p>
    <w:p w14:paraId="41267031" w14:textId="77777777" w:rsidR="003B3A6D" w:rsidRDefault="003B3A6D" w:rsidP="003B3A6D">
      <w:pPr>
        <w:spacing w:line="480" w:lineRule="exact"/>
        <w:jc w:val="both"/>
      </w:pPr>
      <w:r>
        <w:rPr>
          <w:rFonts w:ascii="Segoe UI" w:hAnsi="Segoe UI"/>
          <w:color w:val="000000"/>
          <w:sz w:val="24"/>
        </w:rPr>
        <w:t>The rapid evolution of deep fake video generation technologies poses a critical challenge to the integrity and authenticity of digital content. Deep fake videos, driven by advanced machine learning algorithms and Generative Adversarial Networks (GANs), have become increasingly sophisticated, making it difficult to discern between genuine and manipulated content. As a result, there is a pressing need for robust and effective deep fake video detection mechanisms.</w:t>
      </w:r>
    </w:p>
    <w:p w14:paraId="7AAADE57" w14:textId="77777777" w:rsidR="003B3A6D" w:rsidRDefault="003B3A6D" w:rsidP="003B3A6D">
      <w:pPr>
        <w:spacing w:line="480" w:lineRule="exact"/>
        <w:jc w:val="both"/>
      </w:pPr>
      <w:r>
        <w:rPr>
          <w:rFonts w:ascii="Segoe UI" w:hAnsi="Segoe UI"/>
          <w:b/>
          <w:color w:val="000000"/>
          <w:sz w:val="24"/>
        </w:rPr>
        <w:t>Challenges:</w:t>
      </w:r>
    </w:p>
    <w:p w14:paraId="0820A7F2" w14:textId="77777777" w:rsidR="003B3A6D" w:rsidRDefault="003B3A6D" w:rsidP="003B3A6D">
      <w:pPr>
        <w:spacing w:line="480" w:lineRule="exact"/>
        <w:jc w:val="both"/>
      </w:pPr>
      <w:r>
        <w:rPr>
          <w:rFonts w:ascii="Segoe UI" w:hAnsi="Segoe UI"/>
          <w:b/>
          <w:color w:val="000000"/>
          <w:sz w:val="24"/>
        </w:rPr>
        <w:t>Sophistication of Deep Fake Generation:</w:t>
      </w:r>
      <w:r>
        <w:rPr>
          <w:rFonts w:ascii="Segoe UI" w:hAnsi="Segoe UI"/>
          <w:color w:val="000000"/>
          <w:sz w:val="24"/>
        </w:rPr>
        <w:t xml:space="preserve"> Deep fake generation techniques are continually advancing, producing synthetic videos that closely resemble authentic content. The subtle manipulation introduced during the generation process makes it challenging to detect deep fakes using conventional methods.</w:t>
      </w:r>
    </w:p>
    <w:p w14:paraId="67D79799" w14:textId="77777777" w:rsidR="003B3A6D" w:rsidRDefault="003B3A6D" w:rsidP="003B3A6D">
      <w:pPr>
        <w:spacing w:line="480" w:lineRule="exact"/>
        <w:jc w:val="both"/>
      </w:pPr>
      <w:r>
        <w:rPr>
          <w:rFonts w:ascii="Segoe UI" w:hAnsi="Segoe UI"/>
          <w:b/>
          <w:color w:val="000000"/>
          <w:sz w:val="24"/>
        </w:rPr>
        <w:t>Risks to Information Integrity:</w:t>
      </w:r>
      <w:r>
        <w:rPr>
          <w:rFonts w:ascii="Segoe UI" w:hAnsi="Segoe UI"/>
          <w:color w:val="000000"/>
          <w:sz w:val="24"/>
        </w:rPr>
        <w:t xml:space="preserve"> The proliferation of deep fake videos poses significant risks to information integrity, as malicious actors can exploit these technologies to spread misinformation, manipulate public perception, and compromise the credibility of visual content.</w:t>
      </w:r>
    </w:p>
    <w:p w14:paraId="54DFBA9F" w14:textId="77777777" w:rsidR="003B3A6D" w:rsidRDefault="003B3A6D" w:rsidP="003B3A6D">
      <w:pPr>
        <w:spacing w:line="480" w:lineRule="exact"/>
        <w:jc w:val="both"/>
      </w:pPr>
      <w:r>
        <w:rPr>
          <w:rFonts w:ascii="Segoe UI" w:hAnsi="Segoe UI"/>
          <w:b/>
          <w:color w:val="000000"/>
          <w:sz w:val="24"/>
        </w:rPr>
        <w:t>Inadequacy of Traditional Forensics:</w:t>
      </w:r>
      <w:r>
        <w:rPr>
          <w:rFonts w:ascii="Segoe UI" w:hAnsi="Segoe UI"/>
          <w:color w:val="000000"/>
          <w:sz w:val="24"/>
        </w:rPr>
        <w:t xml:space="preserve"> Traditional image and video forensics methods struggle to keep pace with the rapid advancements in deep fake technology. The reliance on visual cues and artifacts is often insufficient to accurately identify well-crafted deep fake videos.</w:t>
      </w:r>
    </w:p>
    <w:p w14:paraId="26075123" w14:textId="77777777" w:rsidR="003B3A6D" w:rsidRDefault="003B3A6D" w:rsidP="003B3A6D">
      <w:pPr>
        <w:spacing w:line="480" w:lineRule="exact"/>
        <w:jc w:val="both"/>
      </w:pPr>
      <w:r>
        <w:rPr>
          <w:rFonts w:ascii="Segoe UI" w:hAnsi="Segoe UI"/>
          <w:b/>
          <w:color w:val="000000"/>
          <w:sz w:val="24"/>
        </w:rPr>
        <w:lastRenderedPageBreak/>
        <w:t>Diversity of Deep Fake Content:</w:t>
      </w:r>
      <w:r>
        <w:rPr>
          <w:rFonts w:ascii="Segoe UI" w:hAnsi="Segoe UI"/>
          <w:color w:val="000000"/>
          <w:sz w:val="24"/>
        </w:rPr>
        <w:t xml:space="preserve"> The diversity of deep fake content, ranging from face swaps to entire video sequences, further complicates the detection challenge. Existing detection mechanisms must be adaptable to different types and degrees of manipulation.</w:t>
      </w:r>
    </w:p>
    <w:p w14:paraId="01C06A5C" w14:textId="77777777" w:rsidR="003B3A6D" w:rsidRDefault="003B3A6D" w:rsidP="003B3A6D">
      <w:pPr>
        <w:spacing w:line="480" w:lineRule="exact"/>
        <w:jc w:val="both"/>
      </w:pPr>
      <w:r>
        <w:rPr>
          <w:rFonts w:ascii="Segoe UI" w:hAnsi="Segoe UI"/>
          <w:b/>
          <w:color w:val="000000"/>
          <w:sz w:val="24"/>
        </w:rPr>
        <w:t>Ethical and Societal Implications:</w:t>
      </w:r>
      <w:r>
        <w:rPr>
          <w:rFonts w:ascii="Segoe UI" w:hAnsi="Segoe UI"/>
          <w:color w:val="000000"/>
          <w:sz w:val="24"/>
        </w:rPr>
        <w:t xml:space="preserve"> The misuse of deep fake technology raises ethical concerns and has profound societal implications. Detection systems must navigate the delicate balance between preserving individual privacy, protecting against misinformation, and ensuring responsible use of synthetic media.</w:t>
      </w:r>
    </w:p>
    <w:p w14:paraId="4DBCF934" w14:textId="77777777" w:rsidR="003B3A6D" w:rsidRDefault="003B3A6D" w:rsidP="003B3A6D">
      <w:pPr>
        <w:spacing w:line="480" w:lineRule="exact"/>
        <w:jc w:val="both"/>
      </w:pPr>
      <w:r>
        <w:rPr>
          <w:rFonts w:ascii="Segoe UI" w:hAnsi="Segoe UI"/>
          <w:b/>
          <w:color w:val="000000"/>
          <w:sz w:val="24"/>
        </w:rPr>
        <w:t>Objective:</w:t>
      </w:r>
    </w:p>
    <w:p w14:paraId="65B1190E" w14:textId="77777777" w:rsidR="003B3A6D" w:rsidRDefault="003B3A6D" w:rsidP="003B3A6D">
      <w:pPr>
        <w:spacing w:line="480" w:lineRule="exact"/>
        <w:jc w:val="both"/>
      </w:pPr>
      <w:r>
        <w:rPr>
          <w:rFonts w:ascii="Segoe UI" w:hAnsi="Segoe UI"/>
          <w:color w:val="000000"/>
          <w:sz w:val="24"/>
        </w:rPr>
        <w:t>The primary objective of this project is to develop an advanced deep fake video detection system that leverages the capabilities of Cyclic Generative Adversarial Networks (</w:t>
      </w:r>
      <w:proofErr w:type="spellStart"/>
      <w:r>
        <w:rPr>
          <w:rFonts w:ascii="Segoe UI" w:hAnsi="Segoe UI"/>
          <w:color w:val="000000"/>
          <w:sz w:val="24"/>
        </w:rPr>
        <w:t>CyclicGAN</w:t>
      </w:r>
      <w:proofErr w:type="spellEnd"/>
      <w:r>
        <w:rPr>
          <w:rFonts w:ascii="Segoe UI" w:hAnsi="Segoe UI"/>
          <w:color w:val="000000"/>
          <w:sz w:val="24"/>
        </w:rPr>
        <w:t>). The system aims to address the challenges posed by sophisticated deep fake generation techniques, providing a reliable and adaptive solution for identifying manipulated videos and safeguarding the authenticity of digital content.</w:t>
      </w:r>
    </w:p>
    <w:p w14:paraId="561B24C5" w14:textId="77777777" w:rsidR="003B3A6D" w:rsidRDefault="003B3A6D" w:rsidP="003B3A6D">
      <w:pPr>
        <w:spacing w:line="480" w:lineRule="exact"/>
        <w:jc w:val="both"/>
      </w:pPr>
      <w:r>
        <w:rPr>
          <w:rFonts w:ascii="Segoe UI" w:hAnsi="Segoe UI"/>
          <w:b/>
          <w:color w:val="000000"/>
          <w:sz w:val="24"/>
        </w:rPr>
        <w:t>Scope of the Project:</w:t>
      </w:r>
    </w:p>
    <w:p w14:paraId="6A5E8EFA" w14:textId="77777777" w:rsidR="003B3A6D" w:rsidRDefault="003B3A6D" w:rsidP="003B3A6D">
      <w:pPr>
        <w:spacing w:line="480" w:lineRule="exact"/>
        <w:jc w:val="both"/>
      </w:pPr>
      <w:r>
        <w:rPr>
          <w:rFonts w:ascii="Segoe UI" w:hAnsi="Segoe UI"/>
          <w:color w:val="000000"/>
          <w:sz w:val="24"/>
        </w:rPr>
        <w:t xml:space="preserve">The scope of the project includes the exploration and implementation of </w:t>
      </w:r>
      <w:proofErr w:type="spellStart"/>
      <w:r>
        <w:rPr>
          <w:rFonts w:ascii="Segoe UI" w:hAnsi="Segoe UI"/>
          <w:color w:val="000000"/>
          <w:sz w:val="24"/>
        </w:rPr>
        <w:t>CyclicGAN</w:t>
      </w:r>
      <w:proofErr w:type="spellEnd"/>
      <w:r>
        <w:rPr>
          <w:rFonts w:ascii="Segoe UI" w:hAnsi="Segoe UI"/>
          <w:color w:val="000000"/>
          <w:sz w:val="24"/>
        </w:rPr>
        <w:t>-based deep fake detection techniques, integration of additional features such as facial landmark analysis and artifact identification, utilization of benchmark datasets for training and evaluation, and the development of a user-friendly interface for real-time or near-real-time detection. The project will also consider ethical considerations and strive to contribute insights to the broader field of synthetic media authentication.</w:t>
      </w:r>
    </w:p>
    <w:p w14:paraId="489FFEDC" w14:textId="77777777" w:rsidR="003B3A6D" w:rsidRDefault="003B3A6D" w:rsidP="003B3A6D">
      <w:pPr>
        <w:spacing w:line="480" w:lineRule="exact"/>
        <w:jc w:val="both"/>
      </w:pPr>
      <w:r>
        <w:rPr>
          <w:rFonts w:ascii="Segoe UI" w:hAnsi="Segoe UI"/>
          <w:color w:val="000000"/>
          <w:sz w:val="24"/>
        </w:rPr>
        <w:t>By addressing these challenges and achieving the outlined objectives, the project seeks to make a significant contribution to the ongoing efforts to mitigate the risks associated with deep fake video proliferation and enhance the trustworthiness of digital visual content.</w:t>
      </w:r>
    </w:p>
    <w:p w14:paraId="3D01294B" w14:textId="77777777" w:rsidR="003B3A6D" w:rsidRDefault="003B3A6D" w:rsidP="003B3A6D">
      <w:r>
        <w:lastRenderedPageBreak/>
        <w:br w:type="page"/>
      </w:r>
    </w:p>
    <w:p w14:paraId="709A073F" w14:textId="77777777" w:rsidR="003B3A6D" w:rsidRDefault="003B3A6D" w:rsidP="003B3A6D">
      <w:pPr>
        <w:pStyle w:val="Heading1"/>
        <w:spacing w:line="480" w:lineRule="exact"/>
        <w:jc w:val="center"/>
      </w:pPr>
      <w:r>
        <w:lastRenderedPageBreak/>
        <w:t xml:space="preserve">METHODOLOGY WITH PROJECT MODULE WISE DETAILED EXPLANATION </w:t>
      </w:r>
    </w:p>
    <w:p w14:paraId="6014F665" w14:textId="77777777" w:rsidR="003B3A6D" w:rsidRDefault="003B3A6D" w:rsidP="003B3A6D">
      <w:pPr>
        <w:spacing w:line="480" w:lineRule="exact"/>
        <w:jc w:val="both"/>
      </w:pPr>
      <w:r>
        <w:rPr>
          <w:rFonts w:ascii="Segoe UI" w:hAnsi="Segoe UI"/>
          <w:b/>
          <w:color w:val="000000"/>
          <w:sz w:val="24"/>
        </w:rPr>
        <w:t xml:space="preserve">Methodology: Deep Fake Video Detection Using </w:t>
      </w:r>
      <w:proofErr w:type="spellStart"/>
      <w:r>
        <w:rPr>
          <w:rFonts w:ascii="Segoe UI" w:hAnsi="Segoe UI"/>
          <w:b/>
          <w:color w:val="000000"/>
          <w:sz w:val="24"/>
        </w:rPr>
        <w:t>CyclicGAN</w:t>
      </w:r>
      <w:proofErr w:type="spellEnd"/>
    </w:p>
    <w:p w14:paraId="1F3D59EF" w14:textId="77777777" w:rsidR="003B3A6D" w:rsidRDefault="003B3A6D" w:rsidP="003B3A6D">
      <w:pPr>
        <w:spacing w:line="480" w:lineRule="exact"/>
        <w:jc w:val="both"/>
      </w:pPr>
      <w:r>
        <w:rPr>
          <w:rFonts w:ascii="Segoe UI" w:hAnsi="Segoe UI"/>
          <w:color w:val="000000"/>
          <w:sz w:val="24"/>
        </w:rPr>
        <w:t>The proposed methodology for the project involves a systematic and modular approach to develop a robust deep fake video detection system. The process is divided into key modules, each addressing specific aspects of the detection challenge. The following is a detailed explanation of each module:</w:t>
      </w:r>
    </w:p>
    <w:p w14:paraId="0FAFE61E" w14:textId="77777777" w:rsidR="003B3A6D" w:rsidRDefault="003B3A6D" w:rsidP="003B3A6D">
      <w:pPr>
        <w:spacing w:line="480" w:lineRule="exact"/>
        <w:jc w:val="both"/>
      </w:pPr>
      <w:r>
        <w:rPr>
          <w:rFonts w:ascii="Segoe UI" w:hAnsi="Segoe UI"/>
          <w:b/>
          <w:color w:val="000000"/>
          <w:sz w:val="24"/>
        </w:rPr>
        <w:t>1. Data Collection and Preprocessing:</w:t>
      </w:r>
    </w:p>
    <w:p w14:paraId="6A1BBA87"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Gather a diverse dataset containing both authentic and deep fake videos for training and testing the detection system.</w:t>
      </w:r>
    </w:p>
    <w:p w14:paraId="44CFBEA2" w14:textId="77777777" w:rsidR="003B3A6D" w:rsidRDefault="003B3A6D" w:rsidP="003B3A6D">
      <w:pPr>
        <w:spacing w:line="480" w:lineRule="exact"/>
        <w:jc w:val="both"/>
      </w:pPr>
      <w:r>
        <w:rPr>
          <w:rFonts w:ascii="Segoe UI" w:hAnsi="Segoe UI"/>
          <w:b/>
          <w:color w:val="000000"/>
          <w:sz w:val="24"/>
        </w:rPr>
        <w:t>Steps:</w:t>
      </w:r>
    </w:p>
    <w:p w14:paraId="70D134C6" w14:textId="77777777" w:rsidR="003B3A6D" w:rsidRDefault="003B3A6D" w:rsidP="003B3A6D">
      <w:pPr>
        <w:spacing w:line="480" w:lineRule="exact"/>
        <w:jc w:val="both"/>
      </w:pPr>
      <w:r>
        <w:rPr>
          <w:rFonts w:ascii="Segoe UI" w:hAnsi="Segoe UI"/>
          <w:color w:val="000000"/>
          <w:sz w:val="24"/>
        </w:rPr>
        <w:t>Curate a dataset from publicly available sources, including benchmark datasets like DFDC.</w:t>
      </w:r>
    </w:p>
    <w:p w14:paraId="24E28DA9" w14:textId="77777777" w:rsidR="003B3A6D" w:rsidRDefault="003B3A6D" w:rsidP="003B3A6D">
      <w:pPr>
        <w:spacing w:line="480" w:lineRule="exact"/>
        <w:jc w:val="both"/>
      </w:pPr>
      <w:r>
        <w:rPr>
          <w:rFonts w:ascii="Segoe UI" w:hAnsi="Segoe UI"/>
          <w:color w:val="000000"/>
          <w:sz w:val="24"/>
        </w:rPr>
        <w:t>Ensure a balanced representation of various deep fake generation techniques and scenarios.</w:t>
      </w:r>
    </w:p>
    <w:p w14:paraId="22615E71" w14:textId="77777777" w:rsidR="003B3A6D" w:rsidRDefault="003B3A6D" w:rsidP="003B3A6D">
      <w:pPr>
        <w:spacing w:line="480" w:lineRule="exact"/>
        <w:jc w:val="both"/>
      </w:pPr>
      <w:r>
        <w:rPr>
          <w:rFonts w:ascii="Segoe UI" w:hAnsi="Segoe UI"/>
          <w:color w:val="000000"/>
          <w:sz w:val="24"/>
        </w:rPr>
        <w:t>Preprocess the videos by standardizing resolutions, frame rates, and encoding formats.</w:t>
      </w:r>
    </w:p>
    <w:p w14:paraId="0C70EAEC" w14:textId="77777777" w:rsidR="003B3A6D" w:rsidRDefault="003B3A6D" w:rsidP="003B3A6D">
      <w:pPr>
        <w:spacing w:line="480" w:lineRule="exact"/>
        <w:jc w:val="both"/>
      </w:pPr>
      <w:r>
        <w:rPr>
          <w:rFonts w:ascii="Segoe UI" w:hAnsi="Segoe UI"/>
          <w:b/>
          <w:color w:val="000000"/>
          <w:sz w:val="24"/>
        </w:rPr>
        <w:t xml:space="preserve">2. </w:t>
      </w:r>
      <w:proofErr w:type="spellStart"/>
      <w:r>
        <w:rPr>
          <w:rFonts w:ascii="Segoe UI" w:hAnsi="Segoe UI"/>
          <w:b/>
          <w:color w:val="000000"/>
          <w:sz w:val="24"/>
        </w:rPr>
        <w:t>CyclicGAN</w:t>
      </w:r>
      <w:proofErr w:type="spellEnd"/>
      <w:r>
        <w:rPr>
          <w:rFonts w:ascii="Segoe UI" w:hAnsi="Segoe UI"/>
          <w:b/>
          <w:color w:val="000000"/>
          <w:sz w:val="24"/>
        </w:rPr>
        <w:t>-Based Feature Extraction:</w:t>
      </w:r>
    </w:p>
    <w:p w14:paraId="62F1195A"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Utilize Cyclic Generative Adversarial Networks (</w:t>
      </w:r>
      <w:proofErr w:type="spellStart"/>
      <w:r>
        <w:rPr>
          <w:rFonts w:ascii="Segoe UI" w:hAnsi="Segoe UI"/>
          <w:color w:val="000000"/>
          <w:sz w:val="24"/>
        </w:rPr>
        <w:t>CyclicGAN</w:t>
      </w:r>
      <w:proofErr w:type="spellEnd"/>
      <w:r>
        <w:rPr>
          <w:rFonts w:ascii="Segoe UI" w:hAnsi="Segoe UI"/>
          <w:color w:val="000000"/>
          <w:sz w:val="24"/>
        </w:rPr>
        <w:t>) for bidirectional mapping between genuine and manipulated video domains.</w:t>
      </w:r>
    </w:p>
    <w:p w14:paraId="566685AF" w14:textId="77777777" w:rsidR="003B3A6D" w:rsidRDefault="003B3A6D" w:rsidP="003B3A6D">
      <w:pPr>
        <w:spacing w:line="480" w:lineRule="exact"/>
        <w:jc w:val="both"/>
      </w:pPr>
      <w:r>
        <w:rPr>
          <w:rFonts w:ascii="Segoe UI" w:hAnsi="Segoe UI"/>
          <w:b/>
          <w:color w:val="000000"/>
          <w:sz w:val="24"/>
        </w:rPr>
        <w:t>Steps:</w:t>
      </w:r>
    </w:p>
    <w:p w14:paraId="36236B4F" w14:textId="77777777" w:rsidR="003B3A6D" w:rsidRDefault="003B3A6D" w:rsidP="003B3A6D">
      <w:pPr>
        <w:spacing w:line="480" w:lineRule="exact"/>
        <w:jc w:val="both"/>
      </w:pPr>
      <w:r>
        <w:rPr>
          <w:rFonts w:ascii="Segoe UI" w:hAnsi="Segoe UI"/>
          <w:color w:val="000000"/>
          <w:sz w:val="24"/>
        </w:rPr>
        <w:t xml:space="preserve">Train the </w:t>
      </w:r>
      <w:proofErr w:type="spellStart"/>
      <w:r>
        <w:rPr>
          <w:rFonts w:ascii="Segoe UI" w:hAnsi="Segoe UI"/>
          <w:color w:val="000000"/>
          <w:sz w:val="24"/>
        </w:rPr>
        <w:t>CyclicGAN</w:t>
      </w:r>
      <w:proofErr w:type="spellEnd"/>
      <w:r>
        <w:rPr>
          <w:rFonts w:ascii="Segoe UI" w:hAnsi="Segoe UI"/>
          <w:color w:val="000000"/>
          <w:sz w:val="24"/>
        </w:rPr>
        <w:t xml:space="preserve"> on the prepared dataset, using the generator network to generate convincing deep fake videos and the discriminator network to distinguish between genuine and synthetic content.</w:t>
      </w:r>
    </w:p>
    <w:p w14:paraId="07D87C49" w14:textId="77777777" w:rsidR="003B3A6D" w:rsidRDefault="003B3A6D" w:rsidP="003B3A6D">
      <w:pPr>
        <w:spacing w:line="480" w:lineRule="exact"/>
        <w:jc w:val="both"/>
      </w:pPr>
      <w:r>
        <w:rPr>
          <w:rFonts w:ascii="Segoe UI" w:hAnsi="Segoe UI"/>
          <w:color w:val="000000"/>
          <w:sz w:val="24"/>
        </w:rPr>
        <w:lastRenderedPageBreak/>
        <w:t>Fine-tune the network for optimal feature extraction and bidirectional mapping.</w:t>
      </w:r>
    </w:p>
    <w:p w14:paraId="1724B40B" w14:textId="77777777" w:rsidR="003B3A6D" w:rsidRDefault="003B3A6D" w:rsidP="003B3A6D">
      <w:pPr>
        <w:spacing w:line="480" w:lineRule="exact"/>
        <w:jc w:val="both"/>
      </w:pPr>
      <w:r>
        <w:rPr>
          <w:rFonts w:ascii="Segoe UI" w:hAnsi="Segoe UI"/>
          <w:b/>
          <w:color w:val="000000"/>
          <w:sz w:val="24"/>
        </w:rPr>
        <w:t>3. Facial Landmark Analysis:</w:t>
      </w:r>
    </w:p>
    <w:p w14:paraId="761BD452"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Identify inconsistencies in facial expressions and landmarks to detect deep fake manipulations.</w:t>
      </w:r>
    </w:p>
    <w:p w14:paraId="24AD5530" w14:textId="77777777" w:rsidR="003B3A6D" w:rsidRDefault="003B3A6D" w:rsidP="003B3A6D">
      <w:pPr>
        <w:spacing w:line="480" w:lineRule="exact"/>
        <w:jc w:val="both"/>
      </w:pPr>
      <w:r>
        <w:rPr>
          <w:rFonts w:ascii="Segoe UI" w:hAnsi="Segoe UI"/>
          <w:b/>
          <w:color w:val="000000"/>
          <w:sz w:val="24"/>
        </w:rPr>
        <w:t>Steps:</w:t>
      </w:r>
    </w:p>
    <w:p w14:paraId="28A9CE9B" w14:textId="77777777" w:rsidR="003B3A6D" w:rsidRDefault="003B3A6D" w:rsidP="003B3A6D">
      <w:pPr>
        <w:spacing w:line="480" w:lineRule="exact"/>
        <w:jc w:val="both"/>
      </w:pPr>
      <w:r>
        <w:rPr>
          <w:rFonts w:ascii="Segoe UI" w:hAnsi="Segoe UI"/>
          <w:color w:val="000000"/>
          <w:sz w:val="24"/>
        </w:rPr>
        <w:t>Implement facial landmark detection algorithms to extract key points on faces.</w:t>
      </w:r>
    </w:p>
    <w:p w14:paraId="1567E4AE" w14:textId="77777777" w:rsidR="003B3A6D" w:rsidRDefault="003B3A6D" w:rsidP="003B3A6D">
      <w:pPr>
        <w:spacing w:line="480" w:lineRule="exact"/>
        <w:jc w:val="both"/>
      </w:pPr>
      <w:r>
        <w:rPr>
          <w:rFonts w:ascii="Segoe UI" w:hAnsi="Segoe UI"/>
          <w:color w:val="000000"/>
          <w:sz w:val="24"/>
        </w:rPr>
        <w:t>Analyze temporal and spatial variations in facial landmarks, looking for unnatural or inconsistent movements indicative of deep fake content.</w:t>
      </w:r>
    </w:p>
    <w:p w14:paraId="4DBCAEEB" w14:textId="77777777" w:rsidR="003B3A6D" w:rsidRDefault="003B3A6D" w:rsidP="003B3A6D">
      <w:pPr>
        <w:spacing w:line="480" w:lineRule="exact"/>
        <w:jc w:val="both"/>
      </w:pPr>
      <w:r>
        <w:rPr>
          <w:rFonts w:ascii="Segoe UI" w:hAnsi="Segoe UI"/>
          <w:b/>
          <w:color w:val="000000"/>
          <w:sz w:val="24"/>
        </w:rPr>
        <w:t>4. Artifact Identification:</w:t>
      </w:r>
    </w:p>
    <w:p w14:paraId="5A8F40B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Detect artifacts introduced during the deep fake generation process, such as unnatural lighting, shadow discrepancies, or blending irregularities.</w:t>
      </w:r>
    </w:p>
    <w:p w14:paraId="44B19F8A" w14:textId="77777777" w:rsidR="003B3A6D" w:rsidRDefault="003B3A6D" w:rsidP="003B3A6D">
      <w:pPr>
        <w:spacing w:line="480" w:lineRule="exact"/>
        <w:jc w:val="both"/>
      </w:pPr>
      <w:r>
        <w:rPr>
          <w:rFonts w:ascii="Segoe UI" w:hAnsi="Segoe UI"/>
          <w:b/>
          <w:color w:val="000000"/>
          <w:sz w:val="24"/>
        </w:rPr>
        <w:t>Steps:</w:t>
      </w:r>
    </w:p>
    <w:p w14:paraId="6D4257C8" w14:textId="77777777" w:rsidR="003B3A6D" w:rsidRDefault="003B3A6D" w:rsidP="003B3A6D">
      <w:pPr>
        <w:spacing w:line="480" w:lineRule="exact"/>
        <w:jc w:val="both"/>
      </w:pPr>
      <w:r>
        <w:rPr>
          <w:rFonts w:ascii="Segoe UI" w:hAnsi="Segoe UI"/>
          <w:color w:val="000000"/>
          <w:sz w:val="24"/>
        </w:rPr>
        <w:t>Develop algorithms to identify and analyze artifacts specific to deep fake videos.</w:t>
      </w:r>
    </w:p>
    <w:p w14:paraId="252E8E04" w14:textId="77777777" w:rsidR="003B3A6D" w:rsidRDefault="003B3A6D" w:rsidP="003B3A6D">
      <w:pPr>
        <w:spacing w:line="480" w:lineRule="exact"/>
        <w:jc w:val="both"/>
      </w:pPr>
      <w:r>
        <w:rPr>
          <w:rFonts w:ascii="Segoe UI" w:hAnsi="Segoe UI"/>
          <w:color w:val="000000"/>
          <w:sz w:val="24"/>
        </w:rPr>
        <w:t>Integrate artifact analysis into the overall feature set for enhanced detection accuracy.</w:t>
      </w:r>
    </w:p>
    <w:p w14:paraId="060AFAC3" w14:textId="77777777" w:rsidR="003B3A6D" w:rsidRDefault="003B3A6D" w:rsidP="003B3A6D">
      <w:pPr>
        <w:spacing w:line="480" w:lineRule="exact"/>
        <w:jc w:val="both"/>
      </w:pPr>
      <w:r>
        <w:rPr>
          <w:rFonts w:ascii="Segoe UI" w:hAnsi="Segoe UI"/>
          <w:b/>
          <w:color w:val="000000"/>
          <w:sz w:val="24"/>
        </w:rPr>
        <w:t>5. Deep Learning Models for Temporal and Spatial Analysis:</w:t>
      </w:r>
    </w:p>
    <w:p w14:paraId="6E42AD0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Enhance the temporal and spatial analysis of videos using deep learning techniques.</w:t>
      </w:r>
    </w:p>
    <w:p w14:paraId="0EF3F8FA" w14:textId="77777777" w:rsidR="003B3A6D" w:rsidRDefault="003B3A6D" w:rsidP="003B3A6D">
      <w:pPr>
        <w:spacing w:line="480" w:lineRule="exact"/>
        <w:jc w:val="both"/>
      </w:pPr>
      <w:r>
        <w:rPr>
          <w:rFonts w:ascii="Segoe UI" w:hAnsi="Segoe UI"/>
          <w:b/>
          <w:color w:val="000000"/>
          <w:sz w:val="24"/>
        </w:rPr>
        <w:t>Steps:</w:t>
      </w:r>
    </w:p>
    <w:p w14:paraId="40A33ACE" w14:textId="77777777" w:rsidR="003B3A6D" w:rsidRDefault="003B3A6D" w:rsidP="003B3A6D">
      <w:pPr>
        <w:spacing w:line="480" w:lineRule="exact"/>
        <w:jc w:val="both"/>
      </w:pPr>
      <w:r>
        <w:rPr>
          <w:rFonts w:ascii="Segoe UI" w:hAnsi="Segoe UI"/>
          <w:color w:val="000000"/>
          <w:sz w:val="24"/>
        </w:rPr>
        <w:t>Implement Convolutional Neural Networks (CNNs) and Recurrent Neural Networks (RNNs) to analyze individual frames and temporal sequences.</w:t>
      </w:r>
    </w:p>
    <w:p w14:paraId="5113BC37" w14:textId="77777777" w:rsidR="003B3A6D" w:rsidRDefault="003B3A6D" w:rsidP="003B3A6D">
      <w:pPr>
        <w:spacing w:line="480" w:lineRule="exact"/>
        <w:jc w:val="both"/>
      </w:pPr>
      <w:r>
        <w:rPr>
          <w:rFonts w:ascii="Segoe UI" w:hAnsi="Segoe UI"/>
          <w:color w:val="000000"/>
          <w:sz w:val="24"/>
        </w:rPr>
        <w:lastRenderedPageBreak/>
        <w:t>Train the models to recognize patterns and anomalies indicative of deep fake manipulations.</w:t>
      </w:r>
    </w:p>
    <w:p w14:paraId="7D28597A" w14:textId="77777777" w:rsidR="003B3A6D" w:rsidRDefault="003B3A6D" w:rsidP="003B3A6D">
      <w:pPr>
        <w:spacing w:line="480" w:lineRule="exact"/>
        <w:jc w:val="both"/>
      </w:pPr>
      <w:r>
        <w:rPr>
          <w:rFonts w:ascii="Segoe UI" w:hAnsi="Segoe UI"/>
          <w:b/>
          <w:color w:val="000000"/>
          <w:sz w:val="24"/>
        </w:rPr>
        <w:t>6. Ensemble Learning and Model Fusion:</w:t>
      </w:r>
    </w:p>
    <w:p w14:paraId="0FFD92D0"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Combine the strengths of multiple detection methods through ensemble learning to improve overall accuracy and robustness.</w:t>
      </w:r>
    </w:p>
    <w:p w14:paraId="0DF5E1D9" w14:textId="77777777" w:rsidR="003B3A6D" w:rsidRDefault="003B3A6D" w:rsidP="003B3A6D">
      <w:pPr>
        <w:spacing w:line="480" w:lineRule="exact"/>
        <w:jc w:val="both"/>
      </w:pPr>
      <w:r>
        <w:rPr>
          <w:rFonts w:ascii="Segoe UI" w:hAnsi="Segoe UI"/>
          <w:b/>
          <w:color w:val="000000"/>
          <w:sz w:val="24"/>
        </w:rPr>
        <w:t>Steps:</w:t>
      </w:r>
    </w:p>
    <w:p w14:paraId="2CE602B9" w14:textId="77777777" w:rsidR="003B3A6D" w:rsidRDefault="003B3A6D" w:rsidP="003B3A6D">
      <w:pPr>
        <w:spacing w:line="480" w:lineRule="exact"/>
        <w:jc w:val="both"/>
      </w:pPr>
      <w:r>
        <w:rPr>
          <w:rFonts w:ascii="Segoe UI" w:hAnsi="Segoe UI"/>
          <w:color w:val="000000"/>
          <w:sz w:val="24"/>
        </w:rPr>
        <w:t xml:space="preserve">Integrate the outputs of </w:t>
      </w:r>
      <w:proofErr w:type="spellStart"/>
      <w:r>
        <w:rPr>
          <w:rFonts w:ascii="Segoe UI" w:hAnsi="Segoe UI"/>
          <w:color w:val="000000"/>
          <w:sz w:val="24"/>
        </w:rPr>
        <w:t>CyclicGAN</w:t>
      </w:r>
      <w:proofErr w:type="spellEnd"/>
      <w:r>
        <w:rPr>
          <w:rFonts w:ascii="Segoe UI" w:hAnsi="Segoe UI"/>
          <w:color w:val="000000"/>
          <w:sz w:val="24"/>
        </w:rPr>
        <w:t>, facial landmark analysis, artifact identification, and deep learning models using ensemble techniques.</w:t>
      </w:r>
    </w:p>
    <w:p w14:paraId="0F03323A" w14:textId="77777777" w:rsidR="003B3A6D" w:rsidRDefault="003B3A6D" w:rsidP="003B3A6D">
      <w:pPr>
        <w:spacing w:line="480" w:lineRule="exact"/>
        <w:jc w:val="both"/>
      </w:pPr>
      <w:r>
        <w:rPr>
          <w:rFonts w:ascii="Segoe UI" w:hAnsi="Segoe UI"/>
          <w:color w:val="000000"/>
          <w:sz w:val="24"/>
        </w:rPr>
        <w:t>Implement a fusion mechanism to balance the contributions of each module.</w:t>
      </w:r>
    </w:p>
    <w:p w14:paraId="08AA8555" w14:textId="77777777" w:rsidR="003B3A6D" w:rsidRDefault="003B3A6D" w:rsidP="003B3A6D">
      <w:pPr>
        <w:spacing w:line="480" w:lineRule="exact"/>
        <w:jc w:val="both"/>
      </w:pPr>
      <w:r>
        <w:rPr>
          <w:rFonts w:ascii="Segoe UI" w:hAnsi="Segoe UI"/>
          <w:b/>
          <w:color w:val="000000"/>
          <w:sz w:val="24"/>
        </w:rPr>
        <w:t>7. Evaluation and Benchmarking:</w:t>
      </w:r>
    </w:p>
    <w:p w14:paraId="10C9D27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Assess the performance of the deep fake detection system using benchmark datasets.</w:t>
      </w:r>
    </w:p>
    <w:p w14:paraId="299AF43F" w14:textId="77777777" w:rsidR="003B3A6D" w:rsidRDefault="003B3A6D" w:rsidP="003B3A6D">
      <w:pPr>
        <w:spacing w:line="480" w:lineRule="exact"/>
        <w:jc w:val="both"/>
      </w:pPr>
      <w:r>
        <w:rPr>
          <w:rFonts w:ascii="Segoe UI" w:hAnsi="Segoe UI"/>
          <w:b/>
          <w:color w:val="000000"/>
          <w:sz w:val="24"/>
        </w:rPr>
        <w:t>Steps:</w:t>
      </w:r>
    </w:p>
    <w:p w14:paraId="3898DB65" w14:textId="77777777" w:rsidR="003B3A6D" w:rsidRDefault="003B3A6D" w:rsidP="003B3A6D">
      <w:pPr>
        <w:spacing w:line="480" w:lineRule="exact"/>
        <w:jc w:val="both"/>
      </w:pPr>
      <w:r>
        <w:rPr>
          <w:rFonts w:ascii="Segoe UI" w:hAnsi="Segoe UI"/>
          <w:color w:val="000000"/>
          <w:sz w:val="24"/>
        </w:rPr>
        <w:t>Evaluate the system's accuracy, precision, recall, and F1 score.</w:t>
      </w:r>
    </w:p>
    <w:p w14:paraId="5B25889B" w14:textId="77777777" w:rsidR="003B3A6D" w:rsidRDefault="003B3A6D" w:rsidP="003B3A6D">
      <w:pPr>
        <w:spacing w:line="480" w:lineRule="exact"/>
        <w:jc w:val="both"/>
      </w:pPr>
      <w:r>
        <w:rPr>
          <w:rFonts w:ascii="Segoe UI" w:hAnsi="Segoe UI"/>
          <w:color w:val="000000"/>
          <w:sz w:val="24"/>
        </w:rPr>
        <w:t>Benchmark against existing deep fake detection methods to validate the effectiveness of the proposed approach.</w:t>
      </w:r>
    </w:p>
    <w:p w14:paraId="49F6971F" w14:textId="77777777" w:rsidR="003B3A6D" w:rsidRDefault="003B3A6D" w:rsidP="003B3A6D">
      <w:pPr>
        <w:spacing w:line="480" w:lineRule="exact"/>
        <w:jc w:val="both"/>
      </w:pPr>
      <w:r>
        <w:rPr>
          <w:rFonts w:ascii="Segoe UI" w:hAnsi="Segoe UI"/>
          <w:b/>
          <w:color w:val="000000"/>
          <w:sz w:val="24"/>
        </w:rPr>
        <w:t>8. Real-Time Detection and User Interface:</w:t>
      </w:r>
    </w:p>
    <w:p w14:paraId="141060EC"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Develop a user-friendly interface for real-time or near-real-time deep fake detection.</w:t>
      </w:r>
    </w:p>
    <w:p w14:paraId="5362FD59" w14:textId="77777777" w:rsidR="003B3A6D" w:rsidRDefault="003B3A6D" w:rsidP="003B3A6D">
      <w:pPr>
        <w:spacing w:line="480" w:lineRule="exact"/>
        <w:jc w:val="both"/>
      </w:pPr>
      <w:r>
        <w:rPr>
          <w:rFonts w:ascii="Segoe UI" w:hAnsi="Segoe UI"/>
          <w:b/>
          <w:color w:val="000000"/>
          <w:sz w:val="24"/>
        </w:rPr>
        <w:t>Steps:</w:t>
      </w:r>
    </w:p>
    <w:p w14:paraId="179E2157" w14:textId="77777777" w:rsidR="003B3A6D" w:rsidRDefault="003B3A6D" w:rsidP="003B3A6D">
      <w:pPr>
        <w:spacing w:line="480" w:lineRule="exact"/>
        <w:jc w:val="both"/>
      </w:pPr>
      <w:r>
        <w:rPr>
          <w:rFonts w:ascii="Segoe UI" w:hAnsi="Segoe UI"/>
          <w:color w:val="000000"/>
          <w:sz w:val="24"/>
        </w:rPr>
        <w:t>Implement a system that can process and analyze videos in real-time.</w:t>
      </w:r>
    </w:p>
    <w:p w14:paraId="2871D090" w14:textId="77777777" w:rsidR="003B3A6D" w:rsidRDefault="003B3A6D" w:rsidP="003B3A6D">
      <w:pPr>
        <w:spacing w:line="480" w:lineRule="exact"/>
        <w:jc w:val="both"/>
      </w:pPr>
      <w:r>
        <w:rPr>
          <w:rFonts w:ascii="Segoe UI" w:hAnsi="Segoe UI"/>
          <w:color w:val="000000"/>
          <w:sz w:val="24"/>
        </w:rPr>
        <w:lastRenderedPageBreak/>
        <w:t>Create an intuitive user interface for easy integration into different platforms, catering to content creators and social media platforms.</w:t>
      </w:r>
    </w:p>
    <w:p w14:paraId="315AE281" w14:textId="77777777" w:rsidR="003B3A6D" w:rsidRDefault="003B3A6D" w:rsidP="003B3A6D">
      <w:pPr>
        <w:spacing w:line="480" w:lineRule="exact"/>
        <w:jc w:val="both"/>
      </w:pPr>
      <w:r>
        <w:rPr>
          <w:rFonts w:ascii="Segoe UI" w:hAnsi="Segoe UI"/>
          <w:b/>
          <w:color w:val="000000"/>
          <w:sz w:val="24"/>
        </w:rPr>
        <w:t>9. Continuous Learning and Adaptability:</w:t>
      </w:r>
    </w:p>
    <w:p w14:paraId="06B03F9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Ensure the system's adaptability to emerging deep fake generation techniques.</w:t>
      </w:r>
    </w:p>
    <w:p w14:paraId="328342D7" w14:textId="77777777" w:rsidR="003B3A6D" w:rsidRDefault="003B3A6D" w:rsidP="003B3A6D">
      <w:pPr>
        <w:spacing w:line="480" w:lineRule="exact"/>
        <w:jc w:val="both"/>
      </w:pPr>
      <w:r>
        <w:rPr>
          <w:rFonts w:ascii="Segoe UI" w:hAnsi="Segoe UI"/>
          <w:b/>
          <w:color w:val="000000"/>
          <w:sz w:val="24"/>
        </w:rPr>
        <w:t>Steps:</w:t>
      </w:r>
    </w:p>
    <w:p w14:paraId="70A80F8A" w14:textId="77777777" w:rsidR="003B3A6D" w:rsidRDefault="003B3A6D" w:rsidP="003B3A6D">
      <w:pPr>
        <w:spacing w:line="480" w:lineRule="exact"/>
        <w:jc w:val="both"/>
      </w:pPr>
      <w:r>
        <w:rPr>
          <w:rFonts w:ascii="Segoe UI" w:hAnsi="Segoe UI"/>
          <w:color w:val="000000"/>
          <w:sz w:val="24"/>
        </w:rPr>
        <w:t>Implement mechanisms for continuous learning, allowing the system to update its knowledge and adapt to new manipulation strategies.</w:t>
      </w:r>
    </w:p>
    <w:p w14:paraId="7A690E60" w14:textId="77777777" w:rsidR="003B3A6D" w:rsidRDefault="003B3A6D" w:rsidP="003B3A6D">
      <w:pPr>
        <w:spacing w:line="480" w:lineRule="exact"/>
        <w:jc w:val="both"/>
      </w:pPr>
      <w:r>
        <w:rPr>
          <w:rFonts w:ascii="Segoe UI" w:hAnsi="Segoe UI"/>
          <w:color w:val="000000"/>
          <w:sz w:val="24"/>
        </w:rPr>
        <w:t>Regularly update the detection models based on evolving datasets and emerging deep fake technologies.</w:t>
      </w:r>
    </w:p>
    <w:p w14:paraId="2B5972C9" w14:textId="77777777" w:rsidR="003B3A6D" w:rsidRDefault="003B3A6D" w:rsidP="003B3A6D">
      <w:pPr>
        <w:spacing w:line="480" w:lineRule="exact"/>
        <w:jc w:val="both"/>
      </w:pPr>
      <w:r>
        <w:rPr>
          <w:rFonts w:ascii="Segoe UI" w:hAnsi="Segoe UI"/>
          <w:b/>
          <w:color w:val="000000"/>
          <w:sz w:val="24"/>
        </w:rPr>
        <w:t>10. Ethical Considerations:</w:t>
      </w:r>
    </w:p>
    <w:p w14:paraId="219550E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Address ethical concerns and societal implications associated with deep fake technology.</w:t>
      </w:r>
    </w:p>
    <w:p w14:paraId="784C82A1" w14:textId="77777777" w:rsidR="003B3A6D" w:rsidRDefault="003B3A6D" w:rsidP="003B3A6D">
      <w:pPr>
        <w:spacing w:line="480" w:lineRule="exact"/>
        <w:jc w:val="both"/>
      </w:pPr>
      <w:r>
        <w:rPr>
          <w:rFonts w:ascii="Segoe UI" w:hAnsi="Segoe UI"/>
          <w:b/>
          <w:color w:val="000000"/>
          <w:sz w:val="24"/>
        </w:rPr>
        <w:t>Steps:</w:t>
      </w:r>
    </w:p>
    <w:p w14:paraId="2A3C51DA" w14:textId="77777777" w:rsidR="003B3A6D" w:rsidRDefault="003B3A6D" w:rsidP="003B3A6D">
      <w:pPr>
        <w:spacing w:line="480" w:lineRule="exact"/>
        <w:jc w:val="both"/>
      </w:pPr>
      <w:r>
        <w:rPr>
          <w:rFonts w:ascii="Segoe UI" w:hAnsi="Segoe UI"/>
          <w:color w:val="000000"/>
          <w:sz w:val="24"/>
        </w:rPr>
        <w:t>Implement transparency and explainability features in the detection system.</w:t>
      </w:r>
    </w:p>
    <w:p w14:paraId="671CD94E" w14:textId="77777777" w:rsidR="003B3A6D" w:rsidRDefault="003B3A6D" w:rsidP="003B3A6D">
      <w:pPr>
        <w:spacing w:line="480" w:lineRule="exact"/>
        <w:jc w:val="both"/>
      </w:pPr>
      <w:r>
        <w:rPr>
          <w:rFonts w:ascii="Segoe UI" w:hAnsi="Segoe UI"/>
          <w:color w:val="000000"/>
          <w:sz w:val="24"/>
        </w:rPr>
        <w:t>Emphasize responsible use and user education regarding the capabilities and limitations of the system.</w:t>
      </w:r>
    </w:p>
    <w:p w14:paraId="58C97F9E" w14:textId="77777777" w:rsidR="003B3A6D" w:rsidRDefault="003B3A6D" w:rsidP="003B3A6D">
      <w:pPr>
        <w:spacing w:line="480" w:lineRule="exact"/>
        <w:jc w:val="both"/>
      </w:pPr>
      <w:r>
        <w:rPr>
          <w:rFonts w:ascii="Segoe UI" w:hAnsi="Segoe UI"/>
          <w:color w:val="000000"/>
          <w:sz w:val="24"/>
        </w:rPr>
        <w:t>By systematically implementing these modules, the methodology aims to create a comprehensive and effective deep fake video detection system, contributing to the ongoing efforts to combat the challenges posed by synthetic media manipulation.</w:t>
      </w:r>
    </w:p>
    <w:p w14:paraId="4531BB05" w14:textId="77777777" w:rsidR="003B3A6D" w:rsidRDefault="003B3A6D" w:rsidP="003B3A6D">
      <w:r>
        <w:br w:type="page"/>
      </w:r>
    </w:p>
    <w:p w14:paraId="1FE09ADE" w14:textId="77777777" w:rsidR="003B3A6D" w:rsidRDefault="003B3A6D" w:rsidP="003B3A6D">
      <w:pPr>
        <w:pStyle w:val="Heading1"/>
        <w:spacing w:line="480" w:lineRule="exact"/>
        <w:jc w:val="center"/>
      </w:pPr>
      <w:r>
        <w:lastRenderedPageBreak/>
        <w:t xml:space="preserve">SYSTEM DESIGN WITH SYSTEM ARCHITECTURE, COMPONENTS AND DESIGN DECISIONS </w:t>
      </w:r>
    </w:p>
    <w:p w14:paraId="06A1E748" w14:textId="77777777" w:rsidR="003B3A6D" w:rsidRDefault="003B3A6D" w:rsidP="003B3A6D">
      <w:pPr>
        <w:spacing w:line="480" w:lineRule="exact"/>
        <w:jc w:val="both"/>
      </w:pPr>
      <w:r>
        <w:rPr>
          <w:rFonts w:ascii="Segoe UI" w:hAnsi="Segoe UI"/>
          <w:b/>
          <w:color w:val="000000"/>
          <w:sz w:val="24"/>
        </w:rPr>
        <w:t xml:space="preserve">System Design: Deep Fake Video Detection Using </w:t>
      </w:r>
      <w:proofErr w:type="spellStart"/>
      <w:r>
        <w:rPr>
          <w:rFonts w:ascii="Segoe UI" w:hAnsi="Segoe UI"/>
          <w:b/>
          <w:color w:val="000000"/>
          <w:sz w:val="24"/>
        </w:rPr>
        <w:t>CyclicGAN</w:t>
      </w:r>
      <w:proofErr w:type="spellEnd"/>
    </w:p>
    <w:p w14:paraId="0C326437" w14:textId="77777777" w:rsidR="003B3A6D" w:rsidRDefault="003B3A6D" w:rsidP="003B3A6D">
      <w:pPr>
        <w:spacing w:line="480" w:lineRule="exact"/>
        <w:jc w:val="both"/>
      </w:pPr>
      <w:r>
        <w:rPr>
          <w:rFonts w:ascii="Segoe UI" w:hAnsi="Segoe UI"/>
          <w:b/>
          <w:color w:val="000000"/>
          <w:sz w:val="24"/>
        </w:rPr>
        <w:t>System Architecture:</w:t>
      </w:r>
    </w:p>
    <w:p w14:paraId="043B4828" w14:textId="77777777" w:rsidR="003B3A6D" w:rsidRDefault="003B3A6D" w:rsidP="003B3A6D">
      <w:pPr>
        <w:spacing w:line="480" w:lineRule="exact"/>
        <w:jc w:val="both"/>
      </w:pPr>
      <w:r>
        <w:rPr>
          <w:rFonts w:ascii="Segoe UI" w:hAnsi="Segoe UI"/>
          <w:color w:val="000000"/>
          <w:sz w:val="24"/>
        </w:rPr>
        <w:t>The system architecture for deep fake video detection integrates various components, employing a modular design to ensure flexibility, scalability, and effectiveness. The architecture consists of the following key components:</w:t>
      </w:r>
    </w:p>
    <w:p w14:paraId="714BE684" w14:textId="77777777" w:rsidR="003B3A6D" w:rsidRDefault="003B3A6D" w:rsidP="003B3A6D">
      <w:pPr>
        <w:spacing w:line="480" w:lineRule="exact"/>
        <w:jc w:val="both"/>
      </w:pPr>
      <w:r>
        <w:rPr>
          <w:rFonts w:ascii="Segoe UI" w:hAnsi="Segoe UI"/>
          <w:b/>
          <w:color w:val="000000"/>
          <w:sz w:val="24"/>
        </w:rPr>
        <w:t>Data Collection and Preprocessing Module:</w:t>
      </w:r>
    </w:p>
    <w:p w14:paraId="07D75ACE" w14:textId="77777777" w:rsidR="003B3A6D" w:rsidRDefault="003B3A6D" w:rsidP="003B3A6D">
      <w:pPr>
        <w:spacing w:line="480" w:lineRule="exact"/>
        <w:jc w:val="both"/>
      </w:pPr>
      <w:r>
        <w:rPr>
          <w:rFonts w:ascii="Segoe UI" w:hAnsi="Segoe UI"/>
          <w:color w:val="000000"/>
          <w:sz w:val="24"/>
        </w:rPr>
        <w:t>Responsible for gathering a diverse dataset containing both authentic and manipulated videos.</w:t>
      </w:r>
    </w:p>
    <w:p w14:paraId="6BC34642" w14:textId="77777777" w:rsidR="003B3A6D" w:rsidRDefault="003B3A6D" w:rsidP="003B3A6D">
      <w:pPr>
        <w:spacing w:line="480" w:lineRule="exact"/>
        <w:jc w:val="both"/>
      </w:pPr>
      <w:r>
        <w:rPr>
          <w:rFonts w:ascii="Segoe UI" w:hAnsi="Segoe UI"/>
          <w:color w:val="000000"/>
          <w:sz w:val="24"/>
        </w:rPr>
        <w:t>Preprocesses videos to standardize resolutions, frame rates, and encoding formats.</w:t>
      </w:r>
    </w:p>
    <w:p w14:paraId="3D6B3F5F" w14:textId="77777777" w:rsidR="003B3A6D" w:rsidRDefault="003B3A6D" w:rsidP="003B3A6D">
      <w:pPr>
        <w:spacing w:line="480" w:lineRule="exact"/>
        <w:jc w:val="both"/>
      </w:pPr>
      <w:r>
        <w:rPr>
          <w:rFonts w:ascii="Segoe UI" w:hAnsi="Segoe UI"/>
          <w:color w:val="000000"/>
          <w:sz w:val="24"/>
        </w:rPr>
        <w:t>Decisions: The dataset curation process ensures representative samples, aiding in the model's ability to generalize across different deep fake generation techniques.</w:t>
      </w:r>
    </w:p>
    <w:p w14:paraId="566B00D8" w14:textId="77777777" w:rsidR="003B3A6D" w:rsidRDefault="003B3A6D" w:rsidP="003B3A6D">
      <w:pPr>
        <w:spacing w:line="480" w:lineRule="exact"/>
        <w:jc w:val="both"/>
      </w:pPr>
      <w:proofErr w:type="spellStart"/>
      <w:r>
        <w:rPr>
          <w:rFonts w:ascii="Segoe UI" w:hAnsi="Segoe UI"/>
          <w:b/>
          <w:color w:val="000000"/>
          <w:sz w:val="24"/>
        </w:rPr>
        <w:t>CyclicGAN</w:t>
      </w:r>
      <w:proofErr w:type="spellEnd"/>
      <w:r>
        <w:rPr>
          <w:rFonts w:ascii="Segoe UI" w:hAnsi="Segoe UI"/>
          <w:b/>
          <w:color w:val="000000"/>
          <w:sz w:val="24"/>
        </w:rPr>
        <w:t>-Based Feature Extraction Module:</w:t>
      </w:r>
    </w:p>
    <w:p w14:paraId="620C366F" w14:textId="77777777" w:rsidR="003B3A6D" w:rsidRDefault="003B3A6D" w:rsidP="003B3A6D">
      <w:pPr>
        <w:spacing w:line="480" w:lineRule="exact"/>
        <w:jc w:val="both"/>
      </w:pPr>
      <w:r>
        <w:rPr>
          <w:rFonts w:ascii="Segoe UI" w:hAnsi="Segoe UI"/>
          <w:color w:val="000000"/>
          <w:sz w:val="24"/>
        </w:rPr>
        <w:t xml:space="preserve">Utilizes </w:t>
      </w:r>
      <w:proofErr w:type="spellStart"/>
      <w:r>
        <w:rPr>
          <w:rFonts w:ascii="Segoe UI" w:hAnsi="Segoe UI"/>
          <w:color w:val="000000"/>
          <w:sz w:val="24"/>
        </w:rPr>
        <w:t>CyclicGAN</w:t>
      </w:r>
      <w:proofErr w:type="spellEnd"/>
      <w:r>
        <w:rPr>
          <w:rFonts w:ascii="Segoe UI" w:hAnsi="Segoe UI"/>
          <w:color w:val="000000"/>
          <w:sz w:val="24"/>
        </w:rPr>
        <w:t xml:space="preserve"> for bidirectional mapping between genuine and manipulated video domains.</w:t>
      </w:r>
    </w:p>
    <w:p w14:paraId="0991239C" w14:textId="77777777" w:rsidR="003B3A6D" w:rsidRDefault="003B3A6D" w:rsidP="003B3A6D">
      <w:pPr>
        <w:spacing w:line="480" w:lineRule="exact"/>
        <w:jc w:val="both"/>
      </w:pPr>
      <w:r>
        <w:rPr>
          <w:rFonts w:ascii="Segoe UI" w:hAnsi="Segoe UI"/>
          <w:color w:val="000000"/>
          <w:sz w:val="24"/>
        </w:rPr>
        <w:t>Fine-tunes the generator and discriminator networks for optimal feature extraction.</w:t>
      </w:r>
    </w:p>
    <w:p w14:paraId="200FBEA3" w14:textId="77777777" w:rsidR="003B3A6D" w:rsidRDefault="003B3A6D" w:rsidP="003B3A6D">
      <w:pPr>
        <w:spacing w:line="480" w:lineRule="exact"/>
        <w:jc w:val="both"/>
      </w:pPr>
      <w:r>
        <w:rPr>
          <w:rFonts w:ascii="Segoe UI" w:hAnsi="Segoe UI"/>
          <w:color w:val="000000"/>
          <w:sz w:val="24"/>
        </w:rPr>
        <w:t xml:space="preserve">Decisions: </w:t>
      </w:r>
      <w:proofErr w:type="spellStart"/>
      <w:r>
        <w:rPr>
          <w:rFonts w:ascii="Segoe UI" w:hAnsi="Segoe UI"/>
          <w:color w:val="000000"/>
          <w:sz w:val="24"/>
        </w:rPr>
        <w:t>CyclicGAN</w:t>
      </w:r>
      <w:proofErr w:type="spellEnd"/>
      <w:r>
        <w:rPr>
          <w:rFonts w:ascii="Segoe UI" w:hAnsi="Segoe UI"/>
          <w:color w:val="000000"/>
          <w:sz w:val="24"/>
        </w:rPr>
        <w:t xml:space="preserve"> is chosen for its ability to capture bidirectional transformations, enhancing the system's ability to discern between real and synthetic content.</w:t>
      </w:r>
    </w:p>
    <w:p w14:paraId="17113814" w14:textId="77777777" w:rsidR="003B3A6D" w:rsidRDefault="003B3A6D" w:rsidP="003B3A6D">
      <w:pPr>
        <w:spacing w:line="480" w:lineRule="exact"/>
        <w:jc w:val="both"/>
      </w:pPr>
      <w:r>
        <w:rPr>
          <w:rFonts w:ascii="Segoe UI" w:hAnsi="Segoe UI"/>
          <w:b/>
          <w:color w:val="000000"/>
          <w:sz w:val="24"/>
        </w:rPr>
        <w:t>Facial Landmark Analysis Module:</w:t>
      </w:r>
    </w:p>
    <w:p w14:paraId="0AA107F9" w14:textId="77777777" w:rsidR="003B3A6D" w:rsidRDefault="003B3A6D" w:rsidP="003B3A6D">
      <w:pPr>
        <w:spacing w:line="480" w:lineRule="exact"/>
        <w:jc w:val="both"/>
      </w:pPr>
      <w:r>
        <w:rPr>
          <w:rFonts w:ascii="Segoe UI" w:hAnsi="Segoe UI"/>
          <w:color w:val="000000"/>
          <w:sz w:val="24"/>
        </w:rPr>
        <w:lastRenderedPageBreak/>
        <w:t>Implements facial landmark detection algorithms to identify inconsistencies in facial expressions.</w:t>
      </w:r>
    </w:p>
    <w:p w14:paraId="5EBB917B" w14:textId="77777777" w:rsidR="003B3A6D" w:rsidRDefault="003B3A6D" w:rsidP="003B3A6D">
      <w:pPr>
        <w:spacing w:line="480" w:lineRule="exact"/>
        <w:jc w:val="both"/>
      </w:pPr>
      <w:r>
        <w:rPr>
          <w:rFonts w:ascii="Segoe UI" w:hAnsi="Segoe UI"/>
          <w:color w:val="000000"/>
          <w:sz w:val="24"/>
        </w:rPr>
        <w:t>Analyzes temporal and spatial variations in facial landmarks for deep fake detection.</w:t>
      </w:r>
    </w:p>
    <w:p w14:paraId="5CC8F419" w14:textId="77777777" w:rsidR="003B3A6D" w:rsidRDefault="003B3A6D" w:rsidP="003B3A6D">
      <w:pPr>
        <w:spacing w:line="480" w:lineRule="exact"/>
        <w:jc w:val="both"/>
      </w:pPr>
      <w:r>
        <w:rPr>
          <w:rFonts w:ascii="Segoe UI" w:hAnsi="Segoe UI"/>
          <w:color w:val="000000"/>
          <w:sz w:val="24"/>
        </w:rPr>
        <w:t>Decisions: Facial landmarks serve as crucial indicators of manipulation, contributing to the overall feature set for robust detection.</w:t>
      </w:r>
    </w:p>
    <w:p w14:paraId="244949D0" w14:textId="77777777" w:rsidR="003B3A6D" w:rsidRDefault="003B3A6D" w:rsidP="003B3A6D">
      <w:pPr>
        <w:spacing w:line="480" w:lineRule="exact"/>
        <w:jc w:val="both"/>
      </w:pPr>
      <w:r>
        <w:rPr>
          <w:rFonts w:ascii="Segoe UI" w:hAnsi="Segoe UI"/>
          <w:b/>
          <w:color w:val="000000"/>
          <w:sz w:val="24"/>
        </w:rPr>
        <w:t>Artifact Identification Module:</w:t>
      </w:r>
    </w:p>
    <w:p w14:paraId="2AA1652A" w14:textId="77777777" w:rsidR="003B3A6D" w:rsidRDefault="003B3A6D" w:rsidP="003B3A6D">
      <w:pPr>
        <w:spacing w:line="480" w:lineRule="exact"/>
        <w:jc w:val="both"/>
      </w:pPr>
      <w:r>
        <w:rPr>
          <w:rFonts w:ascii="Segoe UI" w:hAnsi="Segoe UI"/>
          <w:color w:val="000000"/>
          <w:sz w:val="24"/>
        </w:rPr>
        <w:t>Develops algorithms to detect artifacts introduced during the deep fake generation process.</w:t>
      </w:r>
    </w:p>
    <w:p w14:paraId="0CB2C35E" w14:textId="77777777" w:rsidR="003B3A6D" w:rsidRDefault="003B3A6D" w:rsidP="003B3A6D">
      <w:pPr>
        <w:spacing w:line="480" w:lineRule="exact"/>
        <w:jc w:val="both"/>
      </w:pPr>
      <w:r>
        <w:rPr>
          <w:rFonts w:ascii="Segoe UI" w:hAnsi="Segoe UI"/>
          <w:color w:val="000000"/>
          <w:sz w:val="24"/>
        </w:rPr>
        <w:t>Identifies unnatural lighting, shadow discrepancies, and blending irregularities.</w:t>
      </w:r>
    </w:p>
    <w:p w14:paraId="40FDAF16" w14:textId="77777777" w:rsidR="003B3A6D" w:rsidRDefault="003B3A6D" w:rsidP="003B3A6D">
      <w:pPr>
        <w:spacing w:line="480" w:lineRule="exact"/>
        <w:jc w:val="both"/>
      </w:pPr>
      <w:r>
        <w:rPr>
          <w:rFonts w:ascii="Segoe UI" w:hAnsi="Segoe UI"/>
          <w:color w:val="000000"/>
          <w:sz w:val="24"/>
        </w:rPr>
        <w:t>Decisions: Artifacts often leave traces in manipulated videos, and their identification enhances the system's ability to detect subtle manipulations.</w:t>
      </w:r>
    </w:p>
    <w:p w14:paraId="5F32B2D6" w14:textId="77777777" w:rsidR="003B3A6D" w:rsidRDefault="003B3A6D" w:rsidP="003B3A6D">
      <w:pPr>
        <w:spacing w:line="480" w:lineRule="exact"/>
        <w:jc w:val="both"/>
      </w:pPr>
      <w:r>
        <w:rPr>
          <w:rFonts w:ascii="Segoe UI" w:hAnsi="Segoe UI"/>
          <w:b/>
          <w:color w:val="000000"/>
          <w:sz w:val="24"/>
        </w:rPr>
        <w:t>Deep Learning Models for Temporal and Spatial Analysis Module:</w:t>
      </w:r>
    </w:p>
    <w:p w14:paraId="37039F66" w14:textId="77777777" w:rsidR="003B3A6D" w:rsidRDefault="003B3A6D" w:rsidP="003B3A6D">
      <w:pPr>
        <w:spacing w:line="480" w:lineRule="exact"/>
        <w:jc w:val="both"/>
      </w:pPr>
      <w:r>
        <w:rPr>
          <w:rFonts w:ascii="Segoe UI" w:hAnsi="Segoe UI"/>
          <w:color w:val="000000"/>
          <w:sz w:val="24"/>
        </w:rPr>
        <w:t>Implements CNNs and RNNs to analyze individual frames and temporal sequences for pattern recognition.</w:t>
      </w:r>
    </w:p>
    <w:p w14:paraId="2106D5DC" w14:textId="77777777" w:rsidR="003B3A6D" w:rsidRDefault="003B3A6D" w:rsidP="003B3A6D">
      <w:pPr>
        <w:spacing w:line="480" w:lineRule="exact"/>
        <w:jc w:val="both"/>
      </w:pPr>
      <w:r>
        <w:rPr>
          <w:rFonts w:ascii="Segoe UI" w:hAnsi="Segoe UI"/>
          <w:color w:val="000000"/>
          <w:sz w:val="24"/>
        </w:rPr>
        <w:t>Enhances the system's ability to identify complex manipulations.</w:t>
      </w:r>
    </w:p>
    <w:p w14:paraId="1E472F8B" w14:textId="77777777" w:rsidR="003B3A6D" w:rsidRDefault="003B3A6D" w:rsidP="003B3A6D">
      <w:pPr>
        <w:spacing w:line="480" w:lineRule="exact"/>
        <w:jc w:val="both"/>
      </w:pPr>
      <w:r>
        <w:rPr>
          <w:rFonts w:ascii="Segoe UI" w:hAnsi="Segoe UI"/>
          <w:color w:val="000000"/>
          <w:sz w:val="24"/>
        </w:rPr>
        <w:t>Decisions: Deep learning models provide the capacity to capture intricate patterns and temporal dependencies in video content.</w:t>
      </w:r>
    </w:p>
    <w:p w14:paraId="2BF79A13" w14:textId="77777777" w:rsidR="003B3A6D" w:rsidRDefault="003B3A6D" w:rsidP="003B3A6D">
      <w:pPr>
        <w:spacing w:line="480" w:lineRule="exact"/>
        <w:jc w:val="both"/>
      </w:pPr>
      <w:r>
        <w:rPr>
          <w:rFonts w:ascii="Segoe UI" w:hAnsi="Segoe UI"/>
          <w:b/>
          <w:color w:val="000000"/>
          <w:sz w:val="24"/>
        </w:rPr>
        <w:t>Ensemble Learning and Model Fusion Module:</w:t>
      </w:r>
    </w:p>
    <w:p w14:paraId="54DE95AE" w14:textId="77777777" w:rsidR="003B3A6D" w:rsidRDefault="003B3A6D" w:rsidP="003B3A6D">
      <w:pPr>
        <w:spacing w:line="480" w:lineRule="exact"/>
        <w:jc w:val="both"/>
      </w:pPr>
      <w:r>
        <w:rPr>
          <w:rFonts w:ascii="Segoe UI" w:hAnsi="Segoe UI"/>
          <w:color w:val="000000"/>
          <w:sz w:val="24"/>
        </w:rPr>
        <w:t xml:space="preserve">Combines the outputs of </w:t>
      </w:r>
      <w:proofErr w:type="spellStart"/>
      <w:r>
        <w:rPr>
          <w:rFonts w:ascii="Segoe UI" w:hAnsi="Segoe UI"/>
          <w:color w:val="000000"/>
          <w:sz w:val="24"/>
        </w:rPr>
        <w:t>CyclicGAN</w:t>
      </w:r>
      <w:proofErr w:type="spellEnd"/>
      <w:r>
        <w:rPr>
          <w:rFonts w:ascii="Segoe UI" w:hAnsi="Segoe UI"/>
          <w:color w:val="000000"/>
          <w:sz w:val="24"/>
        </w:rPr>
        <w:t>, facial landmark analysis, artifact identification, and deep learning models.</w:t>
      </w:r>
    </w:p>
    <w:p w14:paraId="7A2118B0" w14:textId="77777777" w:rsidR="003B3A6D" w:rsidRDefault="003B3A6D" w:rsidP="003B3A6D">
      <w:pPr>
        <w:spacing w:line="480" w:lineRule="exact"/>
        <w:jc w:val="both"/>
      </w:pPr>
      <w:r>
        <w:rPr>
          <w:rFonts w:ascii="Segoe UI" w:hAnsi="Segoe UI"/>
          <w:color w:val="000000"/>
          <w:sz w:val="24"/>
        </w:rPr>
        <w:t>Implements a fusion mechanism to balance the contributions of each module.</w:t>
      </w:r>
    </w:p>
    <w:p w14:paraId="62BD0807" w14:textId="77777777" w:rsidR="003B3A6D" w:rsidRDefault="003B3A6D" w:rsidP="003B3A6D">
      <w:pPr>
        <w:spacing w:line="480" w:lineRule="exact"/>
        <w:jc w:val="both"/>
      </w:pPr>
      <w:r>
        <w:rPr>
          <w:rFonts w:ascii="Segoe UI" w:hAnsi="Segoe UI"/>
          <w:color w:val="000000"/>
          <w:sz w:val="24"/>
        </w:rPr>
        <w:lastRenderedPageBreak/>
        <w:t>Decisions: Ensemble learning leverages the strengths of individual modules, enhancing overall accuracy and robustness.</w:t>
      </w:r>
    </w:p>
    <w:p w14:paraId="08E9EA8F" w14:textId="77777777" w:rsidR="003B3A6D" w:rsidRDefault="003B3A6D" w:rsidP="003B3A6D">
      <w:pPr>
        <w:spacing w:line="480" w:lineRule="exact"/>
        <w:jc w:val="both"/>
      </w:pPr>
      <w:r>
        <w:rPr>
          <w:rFonts w:ascii="Segoe UI" w:hAnsi="Segoe UI"/>
          <w:b/>
          <w:color w:val="000000"/>
          <w:sz w:val="24"/>
        </w:rPr>
        <w:t>Evaluation and Benchmarking Module:</w:t>
      </w:r>
    </w:p>
    <w:p w14:paraId="10D826A6" w14:textId="77777777" w:rsidR="003B3A6D" w:rsidRDefault="003B3A6D" w:rsidP="003B3A6D">
      <w:pPr>
        <w:spacing w:line="480" w:lineRule="exact"/>
        <w:jc w:val="both"/>
      </w:pPr>
      <w:r>
        <w:rPr>
          <w:rFonts w:ascii="Segoe UI" w:hAnsi="Segoe UI"/>
          <w:color w:val="000000"/>
          <w:sz w:val="24"/>
        </w:rPr>
        <w:t>Assesses system performance using benchmark datasets, measuring accuracy, precision, recall, and F1 score.</w:t>
      </w:r>
    </w:p>
    <w:p w14:paraId="4F4F78B5" w14:textId="77777777" w:rsidR="003B3A6D" w:rsidRDefault="003B3A6D" w:rsidP="003B3A6D">
      <w:pPr>
        <w:spacing w:line="480" w:lineRule="exact"/>
        <w:jc w:val="both"/>
      </w:pPr>
      <w:r>
        <w:rPr>
          <w:rFonts w:ascii="Segoe UI" w:hAnsi="Segoe UI"/>
          <w:color w:val="000000"/>
          <w:sz w:val="24"/>
        </w:rPr>
        <w:t>Compares against existing deep fake detection methods for validation.</w:t>
      </w:r>
    </w:p>
    <w:p w14:paraId="36D69FC1" w14:textId="77777777" w:rsidR="003B3A6D" w:rsidRDefault="003B3A6D" w:rsidP="003B3A6D">
      <w:pPr>
        <w:spacing w:line="480" w:lineRule="exact"/>
        <w:jc w:val="both"/>
      </w:pPr>
      <w:r>
        <w:rPr>
          <w:rFonts w:ascii="Segoe UI" w:hAnsi="Segoe UI"/>
          <w:color w:val="000000"/>
          <w:sz w:val="24"/>
        </w:rPr>
        <w:t>Decisions: Benchmarking provides a quantitative measure of the system's effectiveness and its competitiveness with state-of-the-art methods.</w:t>
      </w:r>
    </w:p>
    <w:p w14:paraId="62BB8D72" w14:textId="77777777" w:rsidR="003B3A6D" w:rsidRDefault="003B3A6D" w:rsidP="003B3A6D">
      <w:pPr>
        <w:spacing w:line="480" w:lineRule="exact"/>
        <w:jc w:val="both"/>
      </w:pPr>
      <w:r>
        <w:rPr>
          <w:rFonts w:ascii="Segoe UI" w:hAnsi="Segoe UI"/>
          <w:b/>
          <w:color w:val="000000"/>
          <w:sz w:val="24"/>
        </w:rPr>
        <w:t>Real-Time Detection and User Interface Module:</w:t>
      </w:r>
    </w:p>
    <w:p w14:paraId="502E428D" w14:textId="77777777" w:rsidR="003B3A6D" w:rsidRDefault="003B3A6D" w:rsidP="003B3A6D">
      <w:pPr>
        <w:spacing w:line="480" w:lineRule="exact"/>
        <w:jc w:val="both"/>
      </w:pPr>
      <w:r>
        <w:rPr>
          <w:rFonts w:ascii="Segoe UI" w:hAnsi="Segoe UI"/>
          <w:color w:val="000000"/>
          <w:sz w:val="24"/>
        </w:rPr>
        <w:t>Implements a system capable of processing and analyzing videos in real-time.</w:t>
      </w:r>
    </w:p>
    <w:p w14:paraId="19BC09E5" w14:textId="77777777" w:rsidR="003B3A6D" w:rsidRDefault="003B3A6D" w:rsidP="003B3A6D">
      <w:pPr>
        <w:spacing w:line="480" w:lineRule="exact"/>
        <w:jc w:val="both"/>
      </w:pPr>
      <w:r>
        <w:rPr>
          <w:rFonts w:ascii="Segoe UI" w:hAnsi="Segoe UI"/>
          <w:color w:val="000000"/>
          <w:sz w:val="24"/>
        </w:rPr>
        <w:t>Develops a user-friendly interface for easy integration into different platforms.</w:t>
      </w:r>
    </w:p>
    <w:p w14:paraId="5DD45488" w14:textId="77777777" w:rsidR="003B3A6D" w:rsidRDefault="003B3A6D" w:rsidP="003B3A6D">
      <w:pPr>
        <w:spacing w:line="480" w:lineRule="exact"/>
        <w:jc w:val="both"/>
      </w:pPr>
      <w:r>
        <w:rPr>
          <w:rFonts w:ascii="Segoe UI" w:hAnsi="Segoe UI"/>
          <w:color w:val="000000"/>
          <w:sz w:val="24"/>
        </w:rPr>
        <w:t>Decisions: Real-time detection enhances the system's practical applicability, and a user-friendly interface ensures accessibility for various stakeholders.</w:t>
      </w:r>
    </w:p>
    <w:p w14:paraId="35BBC40B" w14:textId="77777777" w:rsidR="003B3A6D" w:rsidRDefault="003B3A6D" w:rsidP="003B3A6D">
      <w:pPr>
        <w:spacing w:line="480" w:lineRule="exact"/>
        <w:jc w:val="both"/>
      </w:pPr>
      <w:r>
        <w:rPr>
          <w:rFonts w:ascii="Segoe UI" w:hAnsi="Segoe UI"/>
          <w:b/>
          <w:color w:val="000000"/>
          <w:sz w:val="24"/>
        </w:rPr>
        <w:t>Continuous Learning and Adaptability Module:</w:t>
      </w:r>
    </w:p>
    <w:p w14:paraId="7F5C9D47" w14:textId="77777777" w:rsidR="003B3A6D" w:rsidRDefault="003B3A6D" w:rsidP="003B3A6D">
      <w:pPr>
        <w:spacing w:line="480" w:lineRule="exact"/>
        <w:jc w:val="both"/>
      </w:pPr>
      <w:r>
        <w:rPr>
          <w:rFonts w:ascii="Segoe UI" w:hAnsi="Segoe UI"/>
          <w:color w:val="000000"/>
          <w:sz w:val="24"/>
        </w:rPr>
        <w:t>Incorporates mechanisms for continuous learning, allowing the system to update its knowledge.</w:t>
      </w:r>
    </w:p>
    <w:p w14:paraId="1F0AB158" w14:textId="77777777" w:rsidR="003B3A6D" w:rsidRDefault="003B3A6D" w:rsidP="003B3A6D">
      <w:pPr>
        <w:spacing w:line="480" w:lineRule="exact"/>
        <w:jc w:val="both"/>
      </w:pPr>
      <w:r>
        <w:rPr>
          <w:rFonts w:ascii="Segoe UI" w:hAnsi="Segoe UI"/>
          <w:color w:val="000000"/>
          <w:sz w:val="24"/>
        </w:rPr>
        <w:t>Regularly updates detection models based on evolving datasets and emerging deep fake technologies.</w:t>
      </w:r>
    </w:p>
    <w:p w14:paraId="78423CE1" w14:textId="77777777" w:rsidR="003B3A6D" w:rsidRDefault="003B3A6D" w:rsidP="003B3A6D">
      <w:pPr>
        <w:spacing w:line="480" w:lineRule="exact"/>
        <w:jc w:val="both"/>
      </w:pPr>
      <w:r>
        <w:rPr>
          <w:rFonts w:ascii="Segoe UI" w:hAnsi="Segoe UI"/>
          <w:color w:val="000000"/>
          <w:sz w:val="24"/>
        </w:rPr>
        <w:t>Decisions: Continuous learning ensures the system remains effective against new manipulation strategies and evolving synthetic media technologies.</w:t>
      </w:r>
    </w:p>
    <w:p w14:paraId="2026819F" w14:textId="77777777" w:rsidR="003B3A6D" w:rsidRDefault="003B3A6D" w:rsidP="003B3A6D">
      <w:pPr>
        <w:spacing w:line="480" w:lineRule="exact"/>
        <w:jc w:val="both"/>
      </w:pPr>
      <w:r>
        <w:rPr>
          <w:rFonts w:ascii="Segoe UI" w:hAnsi="Segoe UI"/>
          <w:b/>
          <w:color w:val="000000"/>
          <w:sz w:val="24"/>
        </w:rPr>
        <w:t>Ethical Considerations Module:</w:t>
      </w:r>
    </w:p>
    <w:p w14:paraId="00476A3C" w14:textId="77777777" w:rsidR="003B3A6D" w:rsidRDefault="003B3A6D" w:rsidP="003B3A6D">
      <w:pPr>
        <w:spacing w:line="480" w:lineRule="exact"/>
        <w:jc w:val="both"/>
      </w:pPr>
      <w:r>
        <w:rPr>
          <w:rFonts w:ascii="Segoe UI" w:hAnsi="Segoe UI"/>
          <w:color w:val="000000"/>
          <w:sz w:val="24"/>
        </w:rPr>
        <w:lastRenderedPageBreak/>
        <w:t>Implements transparency and explainability features in the detection system.</w:t>
      </w:r>
    </w:p>
    <w:p w14:paraId="4EC33F7C" w14:textId="77777777" w:rsidR="003B3A6D" w:rsidRDefault="003B3A6D" w:rsidP="003B3A6D">
      <w:pPr>
        <w:spacing w:line="480" w:lineRule="exact"/>
        <w:jc w:val="both"/>
      </w:pPr>
      <w:r>
        <w:rPr>
          <w:rFonts w:ascii="Segoe UI" w:hAnsi="Segoe UI"/>
          <w:color w:val="000000"/>
          <w:sz w:val="24"/>
        </w:rPr>
        <w:t>Emphasizes responsible use and user education regarding the capabilities and limitations of the system.</w:t>
      </w:r>
    </w:p>
    <w:p w14:paraId="33676106" w14:textId="77777777" w:rsidR="003B3A6D" w:rsidRDefault="003B3A6D" w:rsidP="003B3A6D">
      <w:pPr>
        <w:spacing w:line="480" w:lineRule="exact"/>
        <w:jc w:val="both"/>
      </w:pPr>
      <w:r>
        <w:rPr>
          <w:rFonts w:ascii="Segoe UI" w:hAnsi="Segoe UI"/>
          <w:color w:val="000000"/>
          <w:sz w:val="24"/>
        </w:rPr>
        <w:t>Decisions: Ethical considerations are integral to ensuring responsible deployment and addressing societal concerns related to deep fake technology.</w:t>
      </w:r>
    </w:p>
    <w:p w14:paraId="2001F767" w14:textId="77777777" w:rsidR="003B3A6D" w:rsidRDefault="003B3A6D" w:rsidP="003B3A6D">
      <w:pPr>
        <w:spacing w:line="480" w:lineRule="exact"/>
        <w:jc w:val="both"/>
      </w:pPr>
      <w:r>
        <w:rPr>
          <w:rFonts w:ascii="Segoe UI" w:hAnsi="Segoe UI"/>
          <w:b/>
          <w:color w:val="000000"/>
          <w:sz w:val="24"/>
        </w:rPr>
        <w:t>Design Decisions:</w:t>
      </w:r>
    </w:p>
    <w:p w14:paraId="067CE431" w14:textId="77777777" w:rsidR="003B3A6D" w:rsidRDefault="003B3A6D" w:rsidP="003B3A6D">
      <w:pPr>
        <w:spacing w:line="480" w:lineRule="exact"/>
        <w:jc w:val="both"/>
      </w:pPr>
      <w:proofErr w:type="spellStart"/>
      <w:r>
        <w:rPr>
          <w:rFonts w:ascii="Segoe UI" w:hAnsi="Segoe UI"/>
          <w:b/>
          <w:color w:val="000000"/>
          <w:sz w:val="24"/>
        </w:rPr>
        <w:t>CyclicGAN</w:t>
      </w:r>
      <w:proofErr w:type="spellEnd"/>
      <w:r>
        <w:rPr>
          <w:rFonts w:ascii="Segoe UI" w:hAnsi="Segoe UI"/>
          <w:b/>
          <w:color w:val="000000"/>
          <w:sz w:val="24"/>
        </w:rPr>
        <w:t xml:space="preserve"> Selection:</w:t>
      </w:r>
      <w:r>
        <w:rPr>
          <w:rFonts w:ascii="Segoe UI" w:hAnsi="Segoe UI"/>
          <w:color w:val="000000"/>
          <w:sz w:val="24"/>
        </w:rPr>
        <w:t xml:space="preserve"> </w:t>
      </w:r>
      <w:proofErr w:type="spellStart"/>
      <w:r>
        <w:rPr>
          <w:rFonts w:ascii="Segoe UI" w:hAnsi="Segoe UI"/>
          <w:color w:val="000000"/>
          <w:sz w:val="24"/>
        </w:rPr>
        <w:t>CyclicGAN</w:t>
      </w:r>
      <w:proofErr w:type="spellEnd"/>
      <w:r>
        <w:rPr>
          <w:rFonts w:ascii="Segoe UI" w:hAnsi="Segoe UI"/>
          <w:color w:val="000000"/>
          <w:sz w:val="24"/>
        </w:rPr>
        <w:t xml:space="preserve"> is chosen for its bidirectional mapping capability, enabling the system to handle both genuine-to-fake and fake-to-genuine transformations, contributing to a more robust detection model.</w:t>
      </w:r>
    </w:p>
    <w:p w14:paraId="004AE101" w14:textId="77777777" w:rsidR="003B3A6D" w:rsidRDefault="003B3A6D" w:rsidP="003B3A6D">
      <w:pPr>
        <w:spacing w:line="480" w:lineRule="exact"/>
        <w:jc w:val="both"/>
      </w:pPr>
      <w:r>
        <w:rPr>
          <w:rFonts w:ascii="Segoe UI" w:hAnsi="Segoe UI"/>
          <w:b/>
          <w:color w:val="000000"/>
          <w:sz w:val="24"/>
        </w:rPr>
        <w:t>Ensemble Learning:</w:t>
      </w:r>
      <w:r>
        <w:rPr>
          <w:rFonts w:ascii="Segoe UI" w:hAnsi="Segoe UI"/>
          <w:color w:val="000000"/>
          <w:sz w:val="24"/>
        </w:rPr>
        <w:t xml:space="preserve"> The decision to use ensemble learning is based on the idea that combining the strengths of multiple detection methods can enhance overall accuracy and resilience, especially in the face of evolving deep fake generation techniques.</w:t>
      </w:r>
    </w:p>
    <w:p w14:paraId="53A6957D" w14:textId="77777777" w:rsidR="003B3A6D" w:rsidRDefault="003B3A6D" w:rsidP="003B3A6D">
      <w:pPr>
        <w:spacing w:line="480" w:lineRule="exact"/>
        <w:jc w:val="both"/>
      </w:pPr>
      <w:r>
        <w:rPr>
          <w:rFonts w:ascii="Segoe UI" w:hAnsi="Segoe UI"/>
          <w:b/>
          <w:color w:val="000000"/>
          <w:sz w:val="24"/>
        </w:rPr>
        <w:t>Real-Time Capability:</w:t>
      </w:r>
      <w:r>
        <w:rPr>
          <w:rFonts w:ascii="Segoe UI" w:hAnsi="Segoe UI"/>
          <w:color w:val="000000"/>
          <w:sz w:val="24"/>
        </w:rPr>
        <w:t xml:space="preserve"> The system is designed for real-time or near-real-time detection to meet the demand for timely identification of deep fake content, particularly in online platforms and social media.</w:t>
      </w:r>
    </w:p>
    <w:p w14:paraId="38C1CA1B" w14:textId="77777777" w:rsidR="003B3A6D" w:rsidRDefault="003B3A6D" w:rsidP="003B3A6D">
      <w:pPr>
        <w:spacing w:line="480" w:lineRule="exact"/>
        <w:jc w:val="both"/>
      </w:pPr>
      <w:r>
        <w:rPr>
          <w:rFonts w:ascii="Segoe UI" w:hAnsi="Segoe UI"/>
          <w:b/>
          <w:color w:val="000000"/>
          <w:sz w:val="24"/>
        </w:rPr>
        <w:t>Ethical Emphasis:</w:t>
      </w:r>
      <w:r>
        <w:rPr>
          <w:rFonts w:ascii="Segoe UI" w:hAnsi="Segoe UI"/>
          <w:color w:val="000000"/>
          <w:sz w:val="24"/>
        </w:rPr>
        <w:t xml:space="preserve"> Ethical considerations, including transparency and user education, are embedded into the design to address concerns related to privacy, responsible use, and potential societal impact.</w:t>
      </w:r>
    </w:p>
    <w:p w14:paraId="7D735309" w14:textId="77777777" w:rsidR="003B3A6D" w:rsidRDefault="003B3A6D" w:rsidP="003B3A6D">
      <w:pPr>
        <w:spacing w:line="480" w:lineRule="exact"/>
        <w:jc w:val="both"/>
      </w:pPr>
      <w:r>
        <w:rPr>
          <w:rFonts w:ascii="Segoe UI" w:hAnsi="Segoe UI"/>
          <w:color w:val="000000"/>
          <w:sz w:val="24"/>
        </w:rPr>
        <w:t>By incorporating these components and design decisions, the system aims to provide an effective, adaptable, and ethical solution for detecting deep fake videos in an evolving landscape of synthetic media manipulation.</w:t>
      </w:r>
    </w:p>
    <w:p w14:paraId="4C456952" w14:textId="77777777" w:rsidR="003B3A6D" w:rsidRDefault="003B3A6D" w:rsidP="003B3A6D">
      <w:r>
        <w:br w:type="page"/>
      </w:r>
    </w:p>
    <w:p w14:paraId="1DE63BBE" w14:textId="77777777" w:rsidR="003B3A6D" w:rsidRDefault="003B3A6D" w:rsidP="003B3A6D">
      <w:pPr>
        <w:pStyle w:val="Heading1"/>
        <w:spacing w:line="480" w:lineRule="exact"/>
        <w:jc w:val="center"/>
      </w:pPr>
      <w:r>
        <w:lastRenderedPageBreak/>
        <w:t xml:space="preserve">ALGORITHMS EXPLANATION </w:t>
      </w:r>
    </w:p>
    <w:p w14:paraId="248EB068" w14:textId="77777777" w:rsidR="003B3A6D" w:rsidRDefault="003B3A6D" w:rsidP="003B3A6D">
      <w:pPr>
        <w:spacing w:line="480" w:lineRule="exact"/>
        <w:jc w:val="both"/>
      </w:pPr>
      <w:r>
        <w:rPr>
          <w:rFonts w:ascii="Segoe UI" w:hAnsi="Segoe UI"/>
          <w:color w:val="000000"/>
          <w:sz w:val="24"/>
        </w:rPr>
        <w:t>The deep fake video detection system involves several algorithms across different modules. Here's an explanation of the key algorithms employed in each module:</w:t>
      </w:r>
    </w:p>
    <w:p w14:paraId="11124B18" w14:textId="77777777" w:rsidR="003B3A6D" w:rsidRDefault="003B3A6D" w:rsidP="003B3A6D">
      <w:pPr>
        <w:spacing w:line="480" w:lineRule="exact"/>
        <w:jc w:val="both"/>
      </w:pPr>
      <w:r>
        <w:rPr>
          <w:rFonts w:ascii="Segoe UI" w:hAnsi="Segoe UI"/>
          <w:b/>
          <w:color w:val="000000"/>
          <w:sz w:val="24"/>
        </w:rPr>
        <w:t>Cyclic Generative Adversarial Networks (</w:t>
      </w:r>
      <w:proofErr w:type="spellStart"/>
      <w:r>
        <w:rPr>
          <w:rFonts w:ascii="Segoe UI" w:hAnsi="Segoe UI"/>
          <w:b/>
          <w:color w:val="000000"/>
          <w:sz w:val="24"/>
        </w:rPr>
        <w:t>CyclicGAN</w:t>
      </w:r>
      <w:proofErr w:type="spellEnd"/>
      <w:r>
        <w:rPr>
          <w:rFonts w:ascii="Segoe UI" w:hAnsi="Segoe UI"/>
          <w:b/>
          <w:color w:val="000000"/>
          <w:sz w:val="24"/>
        </w:rPr>
        <w:t>):</w:t>
      </w:r>
    </w:p>
    <w:p w14:paraId="05D78BDF"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Bidirectional mapping between genuine and manipulated video domains.</w:t>
      </w:r>
    </w:p>
    <w:p w14:paraId="391DADAC"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w:t>
      </w:r>
      <w:proofErr w:type="spellStart"/>
      <w:r>
        <w:rPr>
          <w:rFonts w:ascii="Segoe UI" w:hAnsi="Segoe UI"/>
          <w:color w:val="000000"/>
          <w:sz w:val="24"/>
        </w:rPr>
        <w:t>CyclicGAN</w:t>
      </w:r>
      <w:proofErr w:type="spellEnd"/>
      <w:r>
        <w:rPr>
          <w:rFonts w:ascii="Segoe UI" w:hAnsi="Segoe UI"/>
          <w:color w:val="000000"/>
          <w:sz w:val="24"/>
        </w:rPr>
        <w:t xml:space="preserve"> consists of a generator network that transforms genuine videos into convincing deep fake videos and a discriminator network that distinguishes between real and synthetic content. The cyclic process allows the system to reconstruct the input, aiding in feature extraction for deep fake detection.</w:t>
      </w:r>
    </w:p>
    <w:p w14:paraId="429C7A26" w14:textId="77777777" w:rsidR="003B3A6D" w:rsidRDefault="003B3A6D" w:rsidP="003B3A6D">
      <w:pPr>
        <w:spacing w:line="480" w:lineRule="exact"/>
        <w:jc w:val="both"/>
      </w:pPr>
      <w:r>
        <w:rPr>
          <w:rFonts w:ascii="Segoe UI" w:hAnsi="Segoe UI"/>
          <w:b/>
          <w:color w:val="000000"/>
          <w:sz w:val="24"/>
        </w:rPr>
        <w:t>Facial Landmark Detection Algorithm:</w:t>
      </w:r>
    </w:p>
    <w:p w14:paraId="0806D568"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Identify inconsistencies in facial expressions and landmarks.</w:t>
      </w:r>
    </w:p>
    <w:p w14:paraId="0935A2D8"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This algorithm utilizes facial landmark detection techniques, such as the shape predictor from </w:t>
      </w:r>
      <w:proofErr w:type="spellStart"/>
      <w:r>
        <w:rPr>
          <w:rFonts w:ascii="Segoe UI" w:hAnsi="Segoe UI"/>
          <w:color w:val="000000"/>
          <w:sz w:val="24"/>
        </w:rPr>
        <w:t>dlib</w:t>
      </w:r>
      <w:proofErr w:type="spellEnd"/>
      <w:r>
        <w:rPr>
          <w:rFonts w:ascii="Segoe UI" w:hAnsi="Segoe UI"/>
          <w:color w:val="000000"/>
          <w:sz w:val="24"/>
        </w:rPr>
        <w:t xml:space="preserve"> or a deep learning-based approach like MTCNN or </w:t>
      </w:r>
      <w:proofErr w:type="spellStart"/>
      <w:r>
        <w:rPr>
          <w:rFonts w:ascii="Segoe UI" w:hAnsi="Segoe UI"/>
          <w:color w:val="000000"/>
          <w:sz w:val="24"/>
        </w:rPr>
        <w:t>OpenPose</w:t>
      </w:r>
      <w:proofErr w:type="spellEnd"/>
      <w:r>
        <w:rPr>
          <w:rFonts w:ascii="Segoe UI" w:hAnsi="Segoe UI"/>
          <w:color w:val="000000"/>
          <w:sz w:val="24"/>
        </w:rPr>
        <w:t>. Facial landmarks are key points on a face, and their analysis helps identify unnatural movements and expressions that may indicate deep fake manipulations.</w:t>
      </w:r>
    </w:p>
    <w:p w14:paraId="69B4E473" w14:textId="77777777" w:rsidR="003B3A6D" w:rsidRDefault="003B3A6D" w:rsidP="003B3A6D">
      <w:pPr>
        <w:spacing w:line="480" w:lineRule="exact"/>
        <w:jc w:val="both"/>
      </w:pPr>
      <w:r>
        <w:rPr>
          <w:rFonts w:ascii="Segoe UI" w:hAnsi="Segoe UI"/>
          <w:b/>
          <w:color w:val="000000"/>
          <w:sz w:val="24"/>
        </w:rPr>
        <w:t>Artifact Identification Algorithm:</w:t>
      </w:r>
    </w:p>
    <w:p w14:paraId="5BAD0184"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Detect artifacts introduced during the deep fake generation process.</w:t>
      </w:r>
    </w:p>
    <w:p w14:paraId="17201AD1"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algorithm identifies anomalies in lighting, shadowing, and blending within video frames. Techniques may include image differencing, histogram analysis, or convolutional neural networks (CNNs) trained to recognize specific types of artifacts commonly associated with deep fake videos.</w:t>
      </w:r>
    </w:p>
    <w:p w14:paraId="45B1930D" w14:textId="77777777" w:rsidR="003B3A6D" w:rsidRDefault="003B3A6D" w:rsidP="003B3A6D">
      <w:pPr>
        <w:spacing w:line="480" w:lineRule="exact"/>
        <w:jc w:val="both"/>
      </w:pPr>
      <w:r>
        <w:rPr>
          <w:rFonts w:ascii="Segoe UI" w:hAnsi="Segoe UI"/>
          <w:b/>
          <w:color w:val="000000"/>
          <w:sz w:val="24"/>
        </w:rPr>
        <w:t>Convolutional Neural Networks (CNNs) and Recurrent Neural Networks (RNNs):</w:t>
      </w:r>
    </w:p>
    <w:p w14:paraId="48632C5E" w14:textId="77777777" w:rsidR="003B3A6D" w:rsidRDefault="003B3A6D" w:rsidP="003B3A6D">
      <w:pPr>
        <w:spacing w:line="480" w:lineRule="exact"/>
        <w:jc w:val="both"/>
      </w:pPr>
      <w:r>
        <w:rPr>
          <w:rFonts w:ascii="Segoe UI" w:hAnsi="Segoe UI"/>
          <w:b/>
          <w:color w:val="000000"/>
          <w:sz w:val="24"/>
        </w:rPr>
        <w:lastRenderedPageBreak/>
        <w:t>Objective:</w:t>
      </w:r>
      <w:r>
        <w:rPr>
          <w:rFonts w:ascii="Segoe UI" w:hAnsi="Segoe UI"/>
          <w:color w:val="000000"/>
          <w:sz w:val="24"/>
        </w:rPr>
        <w:t xml:space="preserve"> Analyze individual frames and temporal sequences for pattern recognition.</w:t>
      </w:r>
    </w:p>
    <w:p w14:paraId="1FA9F967"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CNNs are effective for spatial analysis, capturing patterns in individual frames. RNNs excel in temporal analysis, capturing sequential dependencies between frames. Both types of neural networks contribute to the identification of complex manipulations by learning and recognizing patterns indicative of deep fake content.</w:t>
      </w:r>
    </w:p>
    <w:p w14:paraId="56D1A36E" w14:textId="77777777" w:rsidR="003B3A6D" w:rsidRDefault="003B3A6D" w:rsidP="003B3A6D">
      <w:pPr>
        <w:spacing w:line="480" w:lineRule="exact"/>
        <w:jc w:val="both"/>
      </w:pPr>
      <w:r>
        <w:rPr>
          <w:rFonts w:ascii="Segoe UI" w:hAnsi="Segoe UI"/>
          <w:b/>
          <w:color w:val="000000"/>
          <w:sz w:val="24"/>
        </w:rPr>
        <w:t>Ensemble Learning Algorithm:</w:t>
      </w:r>
    </w:p>
    <w:p w14:paraId="4377A9F2"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Combine the outputs of multiple detection methods to improve overall accuracy and robustness.</w:t>
      </w:r>
    </w:p>
    <w:p w14:paraId="60BF93D6"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Ensemble learning combines predictions from diverse algorithms, such as </w:t>
      </w:r>
      <w:proofErr w:type="spellStart"/>
      <w:r>
        <w:rPr>
          <w:rFonts w:ascii="Segoe UI" w:hAnsi="Segoe UI"/>
          <w:color w:val="000000"/>
          <w:sz w:val="24"/>
        </w:rPr>
        <w:t>CyclicGAN</w:t>
      </w:r>
      <w:proofErr w:type="spellEnd"/>
      <w:r>
        <w:rPr>
          <w:rFonts w:ascii="Segoe UI" w:hAnsi="Segoe UI"/>
          <w:color w:val="000000"/>
          <w:sz w:val="24"/>
        </w:rPr>
        <w:t>, facial landmark analysis, artifact identification, and deep learning models. Techniques like bagging or boosting are employed to achieve a balanced and more accurate final prediction.</w:t>
      </w:r>
    </w:p>
    <w:p w14:paraId="30975A4D" w14:textId="77777777" w:rsidR="003B3A6D" w:rsidRDefault="003B3A6D" w:rsidP="003B3A6D">
      <w:pPr>
        <w:spacing w:line="480" w:lineRule="exact"/>
        <w:jc w:val="both"/>
      </w:pPr>
      <w:r>
        <w:rPr>
          <w:rFonts w:ascii="Segoe UI" w:hAnsi="Segoe UI"/>
          <w:b/>
          <w:color w:val="000000"/>
          <w:sz w:val="24"/>
        </w:rPr>
        <w:t>Real-Time Detection Algorithm:</w:t>
      </w:r>
    </w:p>
    <w:p w14:paraId="3970027B"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Process and analyze videos in real-time or near-real-time.</w:t>
      </w:r>
    </w:p>
    <w:p w14:paraId="191BFF9A"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Real-time detection involves optimizing the algorithms and data processing pipelines to minimize latency. Techniques like frame skipping, parallelization, and hardware acceleration (e.g., GPUs) are employed to achieve timely video analysis.</w:t>
      </w:r>
    </w:p>
    <w:p w14:paraId="62298565" w14:textId="77777777" w:rsidR="003B3A6D" w:rsidRDefault="003B3A6D" w:rsidP="003B3A6D">
      <w:pPr>
        <w:spacing w:line="480" w:lineRule="exact"/>
        <w:jc w:val="both"/>
      </w:pPr>
      <w:r>
        <w:rPr>
          <w:rFonts w:ascii="Segoe UI" w:hAnsi="Segoe UI"/>
          <w:b/>
          <w:color w:val="000000"/>
          <w:sz w:val="24"/>
        </w:rPr>
        <w:t>Continuous Learning Mechanism:</w:t>
      </w:r>
    </w:p>
    <w:p w14:paraId="6DEF5459"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Adapt the system to evolving deep fake generation techniques through continuous learning.</w:t>
      </w:r>
    </w:p>
    <w:p w14:paraId="1183C05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Continuous learning involves updating the detection models based on new datasets and emerging deep fake technologies. Online learning or incremental learning </w:t>
      </w:r>
      <w:r>
        <w:rPr>
          <w:rFonts w:ascii="Segoe UI" w:hAnsi="Segoe UI"/>
          <w:color w:val="000000"/>
          <w:sz w:val="24"/>
        </w:rPr>
        <w:lastRenderedPageBreak/>
        <w:t>approaches may be employed to ensure the system remains effective against evolving manipulation strategies.</w:t>
      </w:r>
    </w:p>
    <w:p w14:paraId="067578C9" w14:textId="77777777" w:rsidR="003B3A6D" w:rsidRDefault="003B3A6D" w:rsidP="003B3A6D">
      <w:pPr>
        <w:spacing w:line="480" w:lineRule="exact"/>
        <w:jc w:val="both"/>
      </w:pPr>
      <w:r>
        <w:rPr>
          <w:rFonts w:ascii="Segoe UI" w:hAnsi="Segoe UI"/>
          <w:b/>
          <w:color w:val="000000"/>
          <w:sz w:val="24"/>
        </w:rPr>
        <w:t>Ethical Considerations Mechanism:</w:t>
      </w:r>
    </w:p>
    <w:p w14:paraId="63A76194"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Ensure transparency and explainability in the detection system, emphasizing responsible use and user education.</w:t>
      </w:r>
    </w:p>
    <w:p w14:paraId="27574B33"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Ethical considerations involve implementing mechanisms that provide users with insights into how the system makes decisions. Explanations for detection outcomes and clear communication regarding the system's capabilities and limitations contribute to responsible use.</w:t>
      </w:r>
    </w:p>
    <w:p w14:paraId="5AECB499" w14:textId="77777777" w:rsidR="003B3A6D" w:rsidRDefault="003B3A6D" w:rsidP="003B3A6D">
      <w:pPr>
        <w:spacing w:line="480" w:lineRule="exact"/>
        <w:jc w:val="both"/>
      </w:pPr>
      <w:r>
        <w:rPr>
          <w:rFonts w:ascii="Segoe UI" w:hAnsi="Segoe UI"/>
          <w:color w:val="000000"/>
          <w:sz w:val="24"/>
        </w:rPr>
        <w:t>Each algorithm contributes to the overall effectiveness of the deep fake video detection system, combining diverse techniques to address the multifaceted challenges posed by synthetic media manipulation.</w:t>
      </w:r>
    </w:p>
    <w:p w14:paraId="39D74769" w14:textId="3704A496" w:rsidR="003B3A6D" w:rsidRDefault="003B3A6D" w:rsidP="003B3A6D">
      <w:r>
        <w:br w:type="page"/>
      </w:r>
    </w:p>
    <w:p w14:paraId="12DB511A" w14:textId="77777777" w:rsidR="003B3A6D" w:rsidRDefault="003B3A6D" w:rsidP="003B3A6D">
      <w:pPr>
        <w:pStyle w:val="Heading1"/>
        <w:spacing w:line="480" w:lineRule="exact"/>
        <w:jc w:val="center"/>
      </w:pPr>
      <w:r>
        <w:lastRenderedPageBreak/>
        <w:t xml:space="preserve">DATASET OF THIS PROJECT EXPLANATION </w:t>
      </w:r>
    </w:p>
    <w:p w14:paraId="02C310A4" w14:textId="77777777" w:rsidR="003B3A6D" w:rsidRDefault="003B3A6D" w:rsidP="003B3A6D">
      <w:pPr>
        <w:spacing w:line="480" w:lineRule="exact"/>
        <w:jc w:val="both"/>
      </w:pPr>
      <w:r>
        <w:rPr>
          <w:rFonts w:ascii="Segoe UI" w:hAnsi="Segoe UI"/>
          <w:color w:val="000000"/>
          <w:sz w:val="24"/>
        </w:rPr>
        <w:t>In the context of a deep fake video detection project, the dataset plays a crucial role in training and evaluating the system. The dataset should be diverse, containing both authentic and manipulated videos, and cover various scenarios to ensure the model's ability to generalize well. Here's an explanation of the dataset used in such a project:</w:t>
      </w:r>
    </w:p>
    <w:p w14:paraId="10620DEA" w14:textId="77777777" w:rsidR="003B3A6D" w:rsidRDefault="003B3A6D" w:rsidP="003B3A6D">
      <w:pPr>
        <w:spacing w:line="480" w:lineRule="exact"/>
        <w:jc w:val="both"/>
      </w:pPr>
      <w:r>
        <w:rPr>
          <w:rFonts w:ascii="Segoe UI" w:hAnsi="Segoe UI"/>
          <w:b/>
          <w:color w:val="000000"/>
          <w:sz w:val="24"/>
        </w:rPr>
        <w:t>Dataset Characteristics:</w:t>
      </w:r>
    </w:p>
    <w:p w14:paraId="1CBC958A" w14:textId="77777777" w:rsidR="003B3A6D" w:rsidRDefault="003B3A6D" w:rsidP="003B3A6D">
      <w:pPr>
        <w:spacing w:line="480" w:lineRule="exact"/>
        <w:jc w:val="both"/>
      </w:pPr>
      <w:r>
        <w:rPr>
          <w:rFonts w:ascii="Segoe UI" w:hAnsi="Segoe UI"/>
          <w:b/>
          <w:color w:val="000000"/>
          <w:sz w:val="24"/>
        </w:rPr>
        <w:t>Authentic Videos:</w:t>
      </w:r>
    </w:p>
    <w:p w14:paraId="09C19D36" w14:textId="77777777" w:rsidR="003B3A6D" w:rsidRDefault="003B3A6D" w:rsidP="003B3A6D">
      <w:pPr>
        <w:spacing w:line="480" w:lineRule="exact"/>
        <w:jc w:val="both"/>
      </w:pPr>
      <w:r>
        <w:rPr>
          <w:rFonts w:ascii="Segoe UI" w:hAnsi="Segoe UI"/>
          <w:color w:val="000000"/>
          <w:sz w:val="24"/>
        </w:rPr>
        <w:t>Include a substantial number of authentic videos representing different scenes, lighting conditions, and facial expressions.</w:t>
      </w:r>
    </w:p>
    <w:p w14:paraId="63B8DE6E" w14:textId="77777777" w:rsidR="003B3A6D" w:rsidRDefault="003B3A6D" w:rsidP="003B3A6D">
      <w:pPr>
        <w:spacing w:line="480" w:lineRule="exact"/>
        <w:jc w:val="both"/>
      </w:pPr>
      <w:r>
        <w:rPr>
          <w:rFonts w:ascii="Segoe UI" w:hAnsi="Segoe UI"/>
          <w:color w:val="000000"/>
          <w:sz w:val="24"/>
        </w:rPr>
        <w:t>Authentic videos should cover a range of sources, such as movies, interviews, or vlogs, to ensure diversity.</w:t>
      </w:r>
    </w:p>
    <w:p w14:paraId="463A1C8B" w14:textId="77777777" w:rsidR="003B3A6D" w:rsidRDefault="003B3A6D" w:rsidP="003B3A6D">
      <w:pPr>
        <w:spacing w:line="480" w:lineRule="exact"/>
        <w:jc w:val="both"/>
      </w:pPr>
      <w:r>
        <w:rPr>
          <w:rFonts w:ascii="Segoe UI" w:hAnsi="Segoe UI"/>
          <w:b/>
          <w:color w:val="000000"/>
          <w:sz w:val="24"/>
        </w:rPr>
        <w:t>Deep Fake Videos:</w:t>
      </w:r>
    </w:p>
    <w:p w14:paraId="3E65E0A1" w14:textId="77777777" w:rsidR="003B3A6D" w:rsidRDefault="003B3A6D" w:rsidP="003B3A6D">
      <w:pPr>
        <w:spacing w:line="480" w:lineRule="exact"/>
        <w:jc w:val="both"/>
      </w:pPr>
      <w:r>
        <w:rPr>
          <w:rFonts w:ascii="Segoe UI" w:hAnsi="Segoe UI"/>
          <w:color w:val="000000"/>
          <w:sz w:val="24"/>
        </w:rPr>
        <w:t>Comprise manipulated videos generated using various deep fake techniques.</w:t>
      </w:r>
    </w:p>
    <w:p w14:paraId="65675C0C" w14:textId="77777777" w:rsidR="003B3A6D" w:rsidRDefault="003B3A6D" w:rsidP="003B3A6D">
      <w:pPr>
        <w:spacing w:line="480" w:lineRule="exact"/>
        <w:jc w:val="both"/>
      </w:pPr>
      <w:r>
        <w:rPr>
          <w:rFonts w:ascii="Segoe UI" w:hAnsi="Segoe UI"/>
          <w:color w:val="000000"/>
          <w:sz w:val="24"/>
        </w:rPr>
        <w:t>Encompass different manipulation levels, ranging from subtle facial swaps to more complex video synthesis.</w:t>
      </w:r>
    </w:p>
    <w:p w14:paraId="49433736" w14:textId="77777777" w:rsidR="003B3A6D" w:rsidRDefault="003B3A6D" w:rsidP="003B3A6D">
      <w:pPr>
        <w:spacing w:line="480" w:lineRule="exact"/>
        <w:jc w:val="both"/>
      </w:pPr>
      <w:r>
        <w:rPr>
          <w:rFonts w:ascii="Segoe UI" w:hAnsi="Segoe UI"/>
          <w:b/>
          <w:color w:val="000000"/>
          <w:sz w:val="24"/>
        </w:rPr>
        <w:t>Diverse Subjects:</w:t>
      </w:r>
    </w:p>
    <w:p w14:paraId="32AA0050" w14:textId="77777777" w:rsidR="003B3A6D" w:rsidRDefault="003B3A6D" w:rsidP="003B3A6D">
      <w:pPr>
        <w:spacing w:line="480" w:lineRule="exact"/>
        <w:jc w:val="both"/>
      </w:pPr>
      <w:r>
        <w:rPr>
          <w:rFonts w:ascii="Segoe UI" w:hAnsi="Segoe UI"/>
          <w:color w:val="000000"/>
          <w:sz w:val="24"/>
        </w:rPr>
        <w:t>Include a variety of individuals with different demographics, ages, and ethnicities.</w:t>
      </w:r>
    </w:p>
    <w:p w14:paraId="3EDAD3E8" w14:textId="77777777" w:rsidR="003B3A6D" w:rsidRDefault="003B3A6D" w:rsidP="003B3A6D">
      <w:pPr>
        <w:spacing w:line="480" w:lineRule="exact"/>
        <w:jc w:val="both"/>
      </w:pPr>
      <w:r>
        <w:rPr>
          <w:rFonts w:ascii="Segoe UI" w:hAnsi="Segoe UI"/>
          <w:color w:val="000000"/>
          <w:sz w:val="24"/>
        </w:rPr>
        <w:t>Ensure the dataset represents a broad spectrum of facial features to enhance the model's inclusivity.</w:t>
      </w:r>
    </w:p>
    <w:p w14:paraId="6C0032C3" w14:textId="77777777" w:rsidR="003B3A6D" w:rsidRDefault="003B3A6D" w:rsidP="003B3A6D">
      <w:pPr>
        <w:spacing w:line="480" w:lineRule="exact"/>
        <w:jc w:val="both"/>
      </w:pPr>
      <w:r>
        <w:rPr>
          <w:rFonts w:ascii="Segoe UI" w:hAnsi="Segoe UI"/>
          <w:b/>
          <w:color w:val="000000"/>
          <w:sz w:val="24"/>
        </w:rPr>
        <w:t>Different Resolutions and Quality:</w:t>
      </w:r>
    </w:p>
    <w:p w14:paraId="5EA8479E" w14:textId="77777777" w:rsidR="003B3A6D" w:rsidRDefault="003B3A6D" w:rsidP="003B3A6D">
      <w:pPr>
        <w:spacing w:line="480" w:lineRule="exact"/>
        <w:jc w:val="both"/>
      </w:pPr>
      <w:r>
        <w:rPr>
          <w:rFonts w:ascii="Segoe UI" w:hAnsi="Segoe UI"/>
          <w:color w:val="000000"/>
          <w:sz w:val="24"/>
        </w:rPr>
        <w:lastRenderedPageBreak/>
        <w:t>Incorporate videos with varying resolutions and qualities to make the model robust to different input conditions.</w:t>
      </w:r>
    </w:p>
    <w:p w14:paraId="78D05E13" w14:textId="77777777" w:rsidR="003B3A6D" w:rsidRDefault="003B3A6D" w:rsidP="003B3A6D">
      <w:pPr>
        <w:spacing w:line="480" w:lineRule="exact"/>
        <w:jc w:val="both"/>
      </w:pPr>
      <w:r>
        <w:rPr>
          <w:rFonts w:ascii="Segoe UI" w:hAnsi="Segoe UI"/>
          <w:color w:val="000000"/>
          <w:sz w:val="24"/>
        </w:rPr>
        <w:t>Simulate real-world scenarios where deep fake videos may vary in visual quality.</w:t>
      </w:r>
    </w:p>
    <w:p w14:paraId="6CB5EB65" w14:textId="77777777" w:rsidR="003B3A6D" w:rsidRDefault="003B3A6D" w:rsidP="003B3A6D">
      <w:pPr>
        <w:spacing w:line="480" w:lineRule="exact"/>
        <w:jc w:val="both"/>
      </w:pPr>
      <w:r>
        <w:rPr>
          <w:rFonts w:ascii="Segoe UI" w:hAnsi="Segoe UI"/>
          <w:b/>
          <w:color w:val="000000"/>
          <w:sz w:val="24"/>
        </w:rPr>
        <w:t>Challenging Scenarios:</w:t>
      </w:r>
    </w:p>
    <w:p w14:paraId="1A14827F" w14:textId="77777777" w:rsidR="003B3A6D" w:rsidRDefault="003B3A6D" w:rsidP="003B3A6D">
      <w:pPr>
        <w:spacing w:line="480" w:lineRule="exact"/>
        <w:jc w:val="both"/>
      </w:pPr>
      <w:r>
        <w:rPr>
          <w:rFonts w:ascii="Segoe UI" w:hAnsi="Segoe UI"/>
          <w:color w:val="000000"/>
          <w:sz w:val="24"/>
        </w:rPr>
        <w:t>Introduce challenging scenarios, such as occlusions, partial face views, or complex backgrounds, to test the model's resilience.</w:t>
      </w:r>
    </w:p>
    <w:p w14:paraId="1FDEFEE8" w14:textId="77777777" w:rsidR="003B3A6D" w:rsidRDefault="003B3A6D" w:rsidP="003B3A6D">
      <w:pPr>
        <w:spacing w:line="480" w:lineRule="exact"/>
        <w:jc w:val="both"/>
      </w:pPr>
      <w:r>
        <w:rPr>
          <w:rFonts w:ascii="Segoe UI" w:hAnsi="Segoe UI"/>
          <w:color w:val="000000"/>
          <w:sz w:val="24"/>
        </w:rPr>
        <w:t>Include videos with multiple people in the frame to assess the system's ability to detect deep fake manipulations in crowded scenes.</w:t>
      </w:r>
    </w:p>
    <w:p w14:paraId="48E5C9AC" w14:textId="77777777" w:rsidR="003B3A6D" w:rsidRDefault="003B3A6D" w:rsidP="003B3A6D">
      <w:pPr>
        <w:spacing w:line="480" w:lineRule="exact"/>
        <w:jc w:val="both"/>
      </w:pPr>
      <w:r>
        <w:rPr>
          <w:rFonts w:ascii="Segoe UI" w:hAnsi="Segoe UI"/>
          <w:b/>
          <w:color w:val="000000"/>
          <w:sz w:val="24"/>
        </w:rPr>
        <w:t>Balanced Representation:</w:t>
      </w:r>
    </w:p>
    <w:p w14:paraId="32769896" w14:textId="77777777" w:rsidR="003B3A6D" w:rsidRDefault="003B3A6D" w:rsidP="003B3A6D">
      <w:pPr>
        <w:spacing w:line="480" w:lineRule="exact"/>
        <w:jc w:val="both"/>
      </w:pPr>
      <w:r>
        <w:rPr>
          <w:rFonts w:ascii="Segoe UI" w:hAnsi="Segoe UI"/>
          <w:color w:val="000000"/>
          <w:sz w:val="24"/>
        </w:rPr>
        <w:t>Ensure a balanced representation of authentic and manipulated videos to prevent bias in the model.</w:t>
      </w:r>
    </w:p>
    <w:p w14:paraId="0AC888D0" w14:textId="77777777" w:rsidR="003B3A6D" w:rsidRDefault="003B3A6D" w:rsidP="003B3A6D">
      <w:pPr>
        <w:spacing w:line="480" w:lineRule="exact"/>
        <w:jc w:val="both"/>
      </w:pPr>
      <w:r>
        <w:rPr>
          <w:rFonts w:ascii="Segoe UI" w:hAnsi="Segoe UI"/>
          <w:color w:val="000000"/>
          <w:sz w:val="24"/>
        </w:rPr>
        <w:t>Equal distribution helps the model avoid overfitting to a particular class and improves its generalization capabilities.</w:t>
      </w:r>
    </w:p>
    <w:p w14:paraId="4A3550A1" w14:textId="77777777" w:rsidR="003B3A6D" w:rsidRDefault="003B3A6D" w:rsidP="003B3A6D">
      <w:pPr>
        <w:spacing w:line="480" w:lineRule="exact"/>
        <w:jc w:val="both"/>
      </w:pPr>
      <w:r>
        <w:rPr>
          <w:rFonts w:ascii="Segoe UI" w:hAnsi="Segoe UI"/>
          <w:b/>
          <w:color w:val="000000"/>
          <w:sz w:val="24"/>
        </w:rPr>
        <w:t>Temporal Variation:</w:t>
      </w:r>
    </w:p>
    <w:p w14:paraId="7A630BBF" w14:textId="77777777" w:rsidR="003B3A6D" w:rsidRDefault="003B3A6D" w:rsidP="003B3A6D">
      <w:pPr>
        <w:spacing w:line="480" w:lineRule="exact"/>
        <w:jc w:val="both"/>
      </w:pPr>
      <w:r>
        <w:rPr>
          <w:rFonts w:ascii="Segoe UI" w:hAnsi="Segoe UI"/>
          <w:color w:val="000000"/>
          <w:sz w:val="24"/>
        </w:rPr>
        <w:t>Cover temporal variations, including changes in facial expressions, lighting conditions, and camera angles.</w:t>
      </w:r>
    </w:p>
    <w:p w14:paraId="44C6A7BB" w14:textId="77777777" w:rsidR="003B3A6D" w:rsidRDefault="003B3A6D" w:rsidP="003B3A6D">
      <w:pPr>
        <w:spacing w:line="480" w:lineRule="exact"/>
        <w:jc w:val="both"/>
      </w:pPr>
      <w:r>
        <w:rPr>
          <w:rFonts w:ascii="Segoe UI" w:hAnsi="Segoe UI"/>
          <w:color w:val="000000"/>
          <w:sz w:val="24"/>
        </w:rPr>
        <w:t>Ensure the dataset captures dynamic aspects of video content for effective training.</w:t>
      </w:r>
    </w:p>
    <w:p w14:paraId="141D88D4" w14:textId="77777777" w:rsidR="003B3A6D" w:rsidRDefault="003B3A6D" w:rsidP="003B3A6D">
      <w:pPr>
        <w:spacing w:line="480" w:lineRule="exact"/>
        <w:jc w:val="both"/>
      </w:pPr>
      <w:r>
        <w:rPr>
          <w:rFonts w:ascii="Segoe UI" w:hAnsi="Segoe UI"/>
          <w:b/>
          <w:color w:val="000000"/>
          <w:sz w:val="24"/>
        </w:rPr>
        <w:t>Data Sources:</w:t>
      </w:r>
    </w:p>
    <w:p w14:paraId="4C16E2F7" w14:textId="77777777" w:rsidR="003B3A6D" w:rsidRDefault="003B3A6D" w:rsidP="003B3A6D">
      <w:pPr>
        <w:spacing w:line="480" w:lineRule="exact"/>
        <w:jc w:val="both"/>
      </w:pPr>
      <w:r>
        <w:rPr>
          <w:rFonts w:ascii="Segoe UI" w:hAnsi="Segoe UI"/>
          <w:b/>
          <w:color w:val="000000"/>
          <w:sz w:val="24"/>
        </w:rPr>
        <w:t>Public Datasets:</w:t>
      </w:r>
      <w:r>
        <w:rPr>
          <w:rFonts w:ascii="Segoe UI" w:hAnsi="Segoe UI"/>
          <w:color w:val="000000"/>
          <w:sz w:val="24"/>
        </w:rPr>
        <w:t xml:space="preserve"> Utilize publicly available datasets specifically curated for deep fake detection challenges, such as the </w:t>
      </w:r>
      <w:proofErr w:type="spellStart"/>
      <w:r>
        <w:rPr>
          <w:rFonts w:ascii="Segoe UI" w:hAnsi="Segoe UI"/>
          <w:color w:val="000000"/>
          <w:sz w:val="24"/>
        </w:rPr>
        <w:t>DeepFake</w:t>
      </w:r>
      <w:proofErr w:type="spellEnd"/>
      <w:r>
        <w:rPr>
          <w:rFonts w:ascii="Segoe UI" w:hAnsi="Segoe UI"/>
          <w:color w:val="000000"/>
          <w:sz w:val="24"/>
        </w:rPr>
        <w:t xml:space="preserve"> Detection Challenge (DFDC) dataset.</w:t>
      </w:r>
    </w:p>
    <w:p w14:paraId="250DEF2E" w14:textId="77777777" w:rsidR="003B3A6D" w:rsidRDefault="003B3A6D" w:rsidP="003B3A6D">
      <w:pPr>
        <w:spacing w:line="480" w:lineRule="exact"/>
        <w:jc w:val="both"/>
      </w:pPr>
      <w:r>
        <w:rPr>
          <w:rFonts w:ascii="Segoe UI" w:hAnsi="Segoe UI"/>
          <w:b/>
          <w:color w:val="000000"/>
          <w:sz w:val="24"/>
        </w:rPr>
        <w:lastRenderedPageBreak/>
        <w:t>Synthetic Data Generation:</w:t>
      </w:r>
      <w:r>
        <w:rPr>
          <w:rFonts w:ascii="Segoe UI" w:hAnsi="Segoe UI"/>
          <w:color w:val="000000"/>
          <w:sz w:val="24"/>
        </w:rPr>
        <w:t xml:space="preserve"> Generate synthetic deep fake videos using established tools and techniques, ensuring diversity in manipulation styles.</w:t>
      </w:r>
    </w:p>
    <w:p w14:paraId="229D7C33" w14:textId="77777777" w:rsidR="003B3A6D" w:rsidRDefault="003B3A6D" w:rsidP="003B3A6D">
      <w:pPr>
        <w:spacing w:line="480" w:lineRule="exact"/>
        <w:jc w:val="both"/>
      </w:pPr>
      <w:r>
        <w:rPr>
          <w:rFonts w:ascii="Segoe UI" w:hAnsi="Segoe UI"/>
          <w:b/>
          <w:color w:val="000000"/>
          <w:sz w:val="24"/>
        </w:rPr>
        <w:t>Collaboration with Content Creators:</w:t>
      </w:r>
      <w:r>
        <w:rPr>
          <w:rFonts w:ascii="Segoe UI" w:hAnsi="Segoe UI"/>
          <w:color w:val="000000"/>
          <w:sz w:val="24"/>
        </w:rPr>
        <w:t xml:space="preserve"> Collaborate with content creators to obtain permission for using their videos, adding authenticity to the dataset.</w:t>
      </w:r>
    </w:p>
    <w:p w14:paraId="0EB264C1" w14:textId="77777777" w:rsidR="003B3A6D" w:rsidRDefault="003B3A6D" w:rsidP="003B3A6D">
      <w:pPr>
        <w:spacing w:line="480" w:lineRule="exact"/>
        <w:jc w:val="both"/>
      </w:pPr>
      <w:r>
        <w:rPr>
          <w:rFonts w:ascii="Segoe UI" w:hAnsi="Segoe UI"/>
          <w:b/>
          <w:color w:val="000000"/>
          <w:sz w:val="24"/>
        </w:rPr>
        <w:t>Data Preprocessing:</w:t>
      </w:r>
    </w:p>
    <w:p w14:paraId="6CD00ABD" w14:textId="77777777" w:rsidR="003B3A6D" w:rsidRDefault="003B3A6D" w:rsidP="003B3A6D">
      <w:pPr>
        <w:spacing w:line="480" w:lineRule="exact"/>
        <w:jc w:val="both"/>
      </w:pPr>
      <w:r>
        <w:rPr>
          <w:rFonts w:ascii="Segoe UI" w:hAnsi="Segoe UI"/>
          <w:b/>
          <w:color w:val="000000"/>
          <w:sz w:val="24"/>
        </w:rPr>
        <w:t>Standardization:</w:t>
      </w:r>
      <w:r>
        <w:rPr>
          <w:rFonts w:ascii="Segoe UI" w:hAnsi="Segoe UI"/>
          <w:color w:val="000000"/>
          <w:sz w:val="24"/>
        </w:rPr>
        <w:t xml:space="preserve"> Standardize the format, resolution, and frame rate of videos to maintain consistency.</w:t>
      </w:r>
    </w:p>
    <w:p w14:paraId="0438F192" w14:textId="77777777" w:rsidR="003B3A6D" w:rsidRDefault="003B3A6D" w:rsidP="003B3A6D">
      <w:pPr>
        <w:spacing w:line="480" w:lineRule="exact"/>
        <w:jc w:val="both"/>
      </w:pPr>
      <w:r>
        <w:rPr>
          <w:rFonts w:ascii="Segoe UI" w:hAnsi="Segoe UI"/>
          <w:b/>
          <w:color w:val="000000"/>
          <w:sz w:val="24"/>
        </w:rPr>
        <w:t>Face Detection and Cropping:</w:t>
      </w:r>
      <w:r>
        <w:rPr>
          <w:rFonts w:ascii="Segoe UI" w:hAnsi="Segoe UI"/>
          <w:color w:val="000000"/>
          <w:sz w:val="24"/>
        </w:rPr>
        <w:t xml:space="preserve"> Use face detection algorithms to identify and crop faces from frames, focusing on the region of interest for detection.</w:t>
      </w:r>
    </w:p>
    <w:p w14:paraId="179819BA" w14:textId="77777777" w:rsidR="003B3A6D" w:rsidRDefault="003B3A6D" w:rsidP="003B3A6D">
      <w:pPr>
        <w:spacing w:line="480" w:lineRule="exact"/>
        <w:jc w:val="both"/>
      </w:pPr>
      <w:r>
        <w:rPr>
          <w:rFonts w:ascii="Segoe UI" w:hAnsi="Segoe UI"/>
          <w:b/>
          <w:color w:val="000000"/>
          <w:sz w:val="24"/>
        </w:rPr>
        <w:t>Ethical Considerations:</w:t>
      </w:r>
    </w:p>
    <w:p w14:paraId="411FA413" w14:textId="77777777" w:rsidR="003B3A6D" w:rsidRDefault="003B3A6D" w:rsidP="003B3A6D">
      <w:pPr>
        <w:spacing w:line="480" w:lineRule="exact"/>
        <w:jc w:val="both"/>
      </w:pPr>
      <w:r>
        <w:rPr>
          <w:rFonts w:ascii="Segoe UI" w:hAnsi="Segoe UI"/>
          <w:b/>
          <w:color w:val="000000"/>
          <w:sz w:val="24"/>
        </w:rPr>
        <w:t>Privacy Protection:</w:t>
      </w:r>
      <w:r>
        <w:rPr>
          <w:rFonts w:ascii="Segoe UI" w:hAnsi="Segoe UI"/>
          <w:color w:val="000000"/>
          <w:sz w:val="24"/>
        </w:rPr>
        <w:t xml:space="preserve"> Ensure that the dataset respects privacy rights, especially for individuals featured in the videos.</w:t>
      </w:r>
    </w:p>
    <w:p w14:paraId="75E64CE2" w14:textId="77777777" w:rsidR="003B3A6D" w:rsidRDefault="003B3A6D" w:rsidP="003B3A6D">
      <w:pPr>
        <w:spacing w:line="480" w:lineRule="exact"/>
        <w:jc w:val="both"/>
      </w:pPr>
      <w:r>
        <w:rPr>
          <w:rFonts w:ascii="Segoe UI" w:hAnsi="Segoe UI"/>
          <w:b/>
          <w:color w:val="000000"/>
          <w:sz w:val="24"/>
        </w:rPr>
        <w:t>Informed Consent:</w:t>
      </w:r>
      <w:r>
        <w:rPr>
          <w:rFonts w:ascii="Segoe UI" w:hAnsi="Segoe UI"/>
          <w:color w:val="000000"/>
          <w:sz w:val="24"/>
        </w:rPr>
        <w:t xml:space="preserve"> Obtain informed consent from individuals appearing in the videos, emphasizing the purpose and use of the dataset.</w:t>
      </w:r>
    </w:p>
    <w:p w14:paraId="1F206E18" w14:textId="77777777" w:rsidR="003B3A6D" w:rsidRDefault="003B3A6D" w:rsidP="003B3A6D">
      <w:pPr>
        <w:spacing w:line="480" w:lineRule="exact"/>
        <w:jc w:val="both"/>
      </w:pPr>
      <w:r>
        <w:rPr>
          <w:rFonts w:ascii="Segoe UI" w:hAnsi="Segoe UI"/>
          <w:color w:val="000000"/>
          <w:sz w:val="24"/>
        </w:rPr>
        <w:t>Creating a well-curated and diverse dataset is crucial for training a robust deep fake detection model that can effectively identify manipulated content while maintaining ethical standards.</w:t>
      </w:r>
    </w:p>
    <w:p w14:paraId="3A2C4917" w14:textId="77777777" w:rsidR="003B3A6D" w:rsidRDefault="003B3A6D" w:rsidP="003B3A6D">
      <w:r>
        <w:br w:type="page"/>
      </w:r>
    </w:p>
    <w:p w14:paraId="4FFCBDF0" w14:textId="77777777" w:rsidR="003B3A6D" w:rsidRDefault="003B3A6D" w:rsidP="003B3A6D">
      <w:pPr>
        <w:pStyle w:val="Heading1"/>
        <w:spacing w:line="480" w:lineRule="exact"/>
        <w:jc w:val="center"/>
      </w:pPr>
      <w:r>
        <w:lastRenderedPageBreak/>
        <w:t xml:space="preserve">SYSTEM REQUIREMENTS FOR THE PROJECT </w:t>
      </w:r>
    </w:p>
    <w:p w14:paraId="2E0F7E13" w14:textId="77777777" w:rsidR="003B3A6D" w:rsidRDefault="003B3A6D" w:rsidP="003B3A6D">
      <w:pPr>
        <w:spacing w:line="480" w:lineRule="exact"/>
        <w:jc w:val="both"/>
      </w:pPr>
      <w:r>
        <w:rPr>
          <w:rFonts w:ascii="Segoe UI" w:hAnsi="Segoe UI"/>
          <w:color w:val="000000"/>
          <w:sz w:val="24"/>
        </w:rPr>
        <w:t>The system requirements for a deep fake video detection project encompass hardware, software, and additional considerations. Here's a comprehensive list:</w:t>
      </w:r>
    </w:p>
    <w:p w14:paraId="2364693C" w14:textId="77777777" w:rsidR="003B3A6D" w:rsidRDefault="003B3A6D" w:rsidP="003B3A6D">
      <w:pPr>
        <w:spacing w:line="480" w:lineRule="exact"/>
        <w:jc w:val="both"/>
      </w:pPr>
      <w:r>
        <w:rPr>
          <w:rFonts w:ascii="Segoe UI" w:hAnsi="Segoe UI"/>
          <w:b/>
          <w:color w:val="000000"/>
          <w:sz w:val="24"/>
        </w:rPr>
        <w:t>Hardware Requirements:</w:t>
      </w:r>
    </w:p>
    <w:p w14:paraId="5E25DD77" w14:textId="77777777" w:rsidR="003B3A6D" w:rsidRDefault="003B3A6D" w:rsidP="003B3A6D">
      <w:pPr>
        <w:spacing w:line="480" w:lineRule="exact"/>
        <w:jc w:val="both"/>
      </w:pPr>
      <w:r>
        <w:rPr>
          <w:rFonts w:ascii="Segoe UI" w:hAnsi="Segoe UI"/>
          <w:b/>
          <w:color w:val="000000"/>
          <w:sz w:val="24"/>
        </w:rPr>
        <w:t>CPU:</w:t>
      </w:r>
    </w:p>
    <w:p w14:paraId="6DAE00AF" w14:textId="77777777" w:rsidR="003B3A6D" w:rsidRDefault="003B3A6D" w:rsidP="003B3A6D">
      <w:pPr>
        <w:spacing w:line="480" w:lineRule="exact"/>
        <w:jc w:val="both"/>
      </w:pPr>
      <w:r>
        <w:rPr>
          <w:rFonts w:ascii="Segoe UI" w:hAnsi="Segoe UI"/>
          <w:color w:val="000000"/>
          <w:sz w:val="24"/>
        </w:rPr>
        <w:t>A multi-core processor (quad-core or higher) to handle parallel processing tasks efficiently.</w:t>
      </w:r>
    </w:p>
    <w:p w14:paraId="475D2D57" w14:textId="77777777" w:rsidR="003B3A6D" w:rsidRDefault="003B3A6D" w:rsidP="003B3A6D">
      <w:pPr>
        <w:spacing w:line="480" w:lineRule="exact"/>
        <w:jc w:val="both"/>
      </w:pPr>
      <w:r>
        <w:rPr>
          <w:rFonts w:ascii="Segoe UI" w:hAnsi="Segoe UI"/>
          <w:b/>
          <w:color w:val="000000"/>
          <w:sz w:val="24"/>
        </w:rPr>
        <w:t>GPU:</w:t>
      </w:r>
    </w:p>
    <w:p w14:paraId="5CA12E82" w14:textId="77777777" w:rsidR="003B3A6D" w:rsidRDefault="003B3A6D" w:rsidP="003B3A6D">
      <w:pPr>
        <w:spacing w:line="480" w:lineRule="exact"/>
        <w:jc w:val="both"/>
      </w:pPr>
      <w:r>
        <w:rPr>
          <w:rFonts w:ascii="Segoe UI" w:hAnsi="Segoe UI"/>
          <w:color w:val="000000"/>
          <w:sz w:val="24"/>
        </w:rPr>
        <w:t>A dedicated GPU (Graphics Processing Unit) is highly recommended for accelerating deep learning tasks. NVIDIA GPUs, especially those supported by CUDA, are commonly used.</w:t>
      </w:r>
    </w:p>
    <w:p w14:paraId="2E820B24" w14:textId="77777777" w:rsidR="003B3A6D" w:rsidRDefault="003B3A6D" w:rsidP="003B3A6D">
      <w:pPr>
        <w:spacing w:line="480" w:lineRule="exact"/>
        <w:jc w:val="both"/>
      </w:pPr>
      <w:r>
        <w:rPr>
          <w:rFonts w:ascii="Segoe UI" w:hAnsi="Segoe UI"/>
          <w:b/>
          <w:color w:val="000000"/>
          <w:sz w:val="24"/>
        </w:rPr>
        <w:t>RAM:</w:t>
      </w:r>
    </w:p>
    <w:p w14:paraId="4DF23CB8" w14:textId="77777777" w:rsidR="003B3A6D" w:rsidRDefault="003B3A6D" w:rsidP="003B3A6D">
      <w:pPr>
        <w:spacing w:line="480" w:lineRule="exact"/>
        <w:jc w:val="both"/>
      </w:pPr>
      <w:r>
        <w:rPr>
          <w:rFonts w:ascii="Segoe UI" w:hAnsi="Segoe UI"/>
          <w:color w:val="000000"/>
          <w:sz w:val="24"/>
        </w:rPr>
        <w:t>A minimum of 16 GB RAM to handle the memory-intensive operations involved in training deep learning models.</w:t>
      </w:r>
    </w:p>
    <w:p w14:paraId="6110341C" w14:textId="77777777" w:rsidR="003B3A6D" w:rsidRDefault="003B3A6D" w:rsidP="003B3A6D">
      <w:pPr>
        <w:spacing w:line="480" w:lineRule="exact"/>
        <w:jc w:val="both"/>
      </w:pPr>
      <w:r>
        <w:rPr>
          <w:rFonts w:ascii="Segoe UI" w:hAnsi="Segoe UI"/>
          <w:b/>
          <w:color w:val="000000"/>
          <w:sz w:val="24"/>
        </w:rPr>
        <w:t>Storage:</w:t>
      </w:r>
    </w:p>
    <w:p w14:paraId="45AC0B23" w14:textId="77777777" w:rsidR="003B3A6D" w:rsidRDefault="003B3A6D" w:rsidP="003B3A6D">
      <w:pPr>
        <w:spacing w:line="480" w:lineRule="exact"/>
        <w:jc w:val="both"/>
      </w:pPr>
      <w:r>
        <w:rPr>
          <w:rFonts w:ascii="Segoe UI" w:hAnsi="Segoe UI"/>
          <w:color w:val="000000"/>
          <w:sz w:val="24"/>
        </w:rPr>
        <w:t>Adequate storage space for the dataset, model checkpoints, and other project-related files. SSDs are preferred for faster data access.</w:t>
      </w:r>
    </w:p>
    <w:p w14:paraId="743405F1" w14:textId="77777777" w:rsidR="003B3A6D" w:rsidRDefault="003B3A6D" w:rsidP="003B3A6D">
      <w:pPr>
        <w:spacing w:line="480" w:lineRule="exact"/>
        <w:jc w:val="both"/>
      </w:pPr>
      <w:r>
        <w:rPr>
          <w:rFonts w:ascii="Segoe UI" w:hAnsi="Segoe UI"/>
          <w:b/>
          <w:color w:val="000000"/>
          <w:sz w:val="24"/>
        </w:rPr>
        <w:t>Internet Connection:</w:t>
      </w:r>
    </w:p>
    <w:p w14:paraId="0AD4F2A7" w14:textId="77777777" w:rsidR="003B3A6D" w:rsidRDefault="003B3A6D" w:rsidP="003B3A6D">
      <w:pPr>
        <w:spacing w:line="480" w:lineRule="exact"/>
        <w:jc w:val="both"/>
      </w:pPr>
      <w:r>
        <w:rPr>
          <w:rFonts w:ascii="Segoe UI" w:hAnsi="Segoe UI"/>
          <w:color w:val="000000"/>
          <w:sz w:val="24"/>
        </w:rPr>
        <w:t>A reliable internet connection for downloading datasets, pre-trained models, and software updates.</w:t>
      </w:r>
    </w:p>
    <w:p w14:paraId="266DAD23" w14:textId="77777777" w:rsidR="003B3A6D" w:rsidRDefault="003B3A6D" w:rsidP="003B3A6D">
      <w:pPr>
        <w:spacing w:line="480" w:lineRule="exact"/>
        <w:jc w:val="both"/>
      </w:pPr>
      <w:r>
        <w:rPr>
          <w:rFonts w:ascii="Segoe UI" w:hAnsi="Segoe UI"/>
          <w:b/>
          <w:color w:val="000000"/>
          <w:sz w:val="24"/>
        </w:rPr>
        <w:t>Software Requirements:</w:t>
      </w:r>
    </w:p>
    <w:p w14:paraId="5897E198" w14:textId="77777777" w:rsidR="003B3A6D" w:rsidRDefault="003B3A6D" w:rsidP="003B3A6D">
      <w:pPr>
        <w:spacing w:line="480" w:lineRule="exact"/>
        <w:jc w:val="both"/>
      </w:pPr>
      <w:r>
        <w:rPr>
          <w:rFonts w:ascii="Segoe UI" w:hAnsi="Segoe UI"/>
          <w:b/>
          <w:color w:val="000000"/>
          <w:sz w:val="24"/>
        </w:rPr>
        <w:t>Operating System:</w:t>
      </w:r>
    </w:p>
    <w:p w14:paraId="55B661CE" w14:textId="77777777" w:rsidR="003B3A6D" w:rsidRDefault="003B3A6D" w:rsidP="003B3A6D">
      <w:pPr>
        <w:spacing w:line="480" w:lineRule="exact"/>
        <w:jc w:val="both"/>
      </w:pPr>
      <w:r>
        <w:rPr>
          <w:rFonts w:ascii="Segoe UI" w:hAnsi="Segoe UI"/>
          <w:color w:val="000000"/>
          <w:sz w:val="24"/>
        </w:rPr>
        <w:lastRenderedPageBreak/>
        <w:t>The project can be developed on Windows, Linux, or macOS, depending on the developer's preference.</w:t>
      </w:r>
    </w:p>
    <w:p w14:paraId="50D2F0A7" w14:textId="77777777" w:rsidR="003B3A6D" w:rsidRDefault="003B3A6D" w:rsidP="003B3A6D">
      <w:pPr>
        <w:spacing w:line="480" w:lineRule="exact"/>
        <w:jc w:val="both"/>
      </w:pPr>
      <w:r>
        <w:rPr>
          <w:rFonts w:ascii="Segoe UI" w:hAnsi="Segoe UI"/>
          <w:b/>
          <w:color w:val="000000"/>
          <w:sz w:val="24"/>
        </w:rPr>
        <w:t>Python:</w:t>
      </w:r>
    </w:p>
    <w:p w14:paraId="4767282F" w14:textId="77777777" w:rsidR="003B3A6D" w:rsidRDefault="003B3A6D" w:rsidP="003B3A6D">
      <w:pPr>
        <w:spacing w:line="480" w:lineRule="exact"/>
        <w:jc w:val="both"/>
      </w:pPr>
      <w:r>
        <w:rPr>
          <w:rFonts w:ascii="Segoe UI" w:hAnsi="Segoe UI"/>
          <w:color w:val="000000"/>
          <w:sz w:val="24"/>
        </w:rPr>
        <w:t>Python is the primary programming language for deep learning projects. Install the latest version of Python (3.x).</w:t>
      </w:r>
    </w:p>
    <w:p w14:paraId="5B7D7408" w14:textId="77777777" w:rsidR="003B3A6D" w:rsidRDefault="003B3A6D" w:rsidP="003B3A6D">
      <w:pPr>
        <w:spacing w:line="480" w:lineRule="exact"/>
        <w:jc w:val="both"/>
      </w:pPr>
      <w:r>
        <w:rPr>
          <w:rFonts w:ascii="Segoe UI" w:hAnsi="Segoe UI"/>
          <w:b/>
          <w:color w:val="000000"/>
          <w:sz w:val="24"/>
        </w:rPr>
        <w:t>Deep Learning Frameworks:</w:t>
      </w:r>
    </w:p>
    <w:p w14:paraId="76D93264" w14:textId="77777777" w:rsidR="003B3A6D" w:rsidRDefault="003B3A6D" w:rsidP="003B3A6D">
      <w:pPr>
        <w:spacing w:line="480" w:lineRule="exact"/>
        <w:jc w:val="both"/>
      </w:pPr>
      <w:r>
        <w:rPr>
          <w:rFonts w:ascii="Segoe UI" w:hAnsi="Segoe UI"/>
          <w:color w:val="000000"/>
          <w:sz w:val="24"/>
        </w:rPr>
        <w:t xml:space="preserve">TensorFlow or </w:t>
      </w:r>
      <w:proofErr w:type="spellStart"/>
      <w:r>
        <w:rPr>
          <w:rFonts w:ascii="Segoe UI" w:hAnsi="Segoe UI"/>
          <w:color w:val="000000"/>
          <w:sz w:val="24"/>
        </w:rPr>
        <w:t>PyTorch</w:t>
      </w:r>
      <w:proofErr w:type="spellEnd"/>
      <w:r>
        <w:rPr>
          <w:rFonts w:ascii="Segoe UI" w:hAnsi="Segoe UI"/>
          <w:color w:val="000000"/>
          <w:sz w:val="24"/>
        </w:rPr>
        <w:t>: Choose one of these popular deep learning frameworks for building and training neural networks.</w:t>
      </w:r>
    </w:p>
    <w:p w14:paraId="056F1E38" w14:textId="77777777" w:rsidR="003B3A6D" w:rsidRDefault="003B3A6D" w:rsidP="003B3A6D">
      <w:pPr>
        <w:spacing w:line="480" w:lineRule="exact"/>
        <w:jc w:val="both"/>
      </w:pPr>
      <w:r>
        <w:rPr>
          <w:rFonts w:ascii="Segoe UI" w:hAnsi="Segoe UI"/>
          <w:b/>
          <w:color w:val="000000"/>
          <w:sz w:val="24"/>
        </w:rPr>
        <w:t>OpenCV:</w:t>
      </w:r>
    </w:p>
    <w:p w14:paraId="12E6EF70" w14:textId="77777777" w:rsidR="003B3A6D" w:rsidRDefault="003B3A6D" w:rsidP="003B3A6D">
      <w:pPr>
        <w:spacing w:line="480" w:lineRule="exact"/>
        <w:jc w:val="both"/>
      </w:pPr>
      <w:r>
        <w:rPr>
          <w:rFonts w:ascii="Segoe UI" w:hAnsi="Segoe UI"/>
          <w:color w:val="000000"/>
          <w:sz w:val="24"/>
        </w:rPr>
        <w:t>OpenCV (</w:t>
      </w:r>
      <w:proofErr w:type="gramStart"/>
      <w:r>
        <w:rPr>
          <w:rFonts w:ascii="Segoe UI" w:hAnsi="Segoe UI"/>
          <w:color w:val="000000"/>
          <w:sz w:val="24"/>
        </w:rPr>
        <w:t>Open Source</w:t>
      </w:r>
      <w:proofErr w:type="gramEnd"/>
      <w:r>
        <w:rPr>
          <w:rFonts w:ascii="Segoe UI" w:hAnsi="Segoe UI"/>
          <w:color w:val="000000"/>
          <w:sz w:val="24"/>
        </w:rPr>
        <w:t xml:space="preserve"> Computer Vision Library) is essential for image and video processing tasks.</w:t>
      </w:r>
    </w:p>
    <w:p w14:paraId="407C4BCB" w14:textId="77777777" w:rsidR="003B3A6D" w:rsidRDefault="003B3A6D" w:rsidP="003B3A6D">
      <w:pPr>
        <w:spacing w:line="480" w:lineRule="exact"/>
        <w:jc w:val="both"/>
      </w:pPr>
      <w:proofErr w:type="spellStart"/>
      <w:r>
        <w:rPr>
          <w:rFonts w:ascii="Segoe UI" w:hAnsi="Segoe UI"/>
          <w:b/>
          <w:color w:val="000000"/>
          <w:sz w:val="24"/>
        </w:rPr>
        <w:t>dlib</w:t>
      </w:r>
      <w:proofErr w:type="spellEnd"/>
      <w:r>
        <w:rPr>
          <w:rFonts w:ascii="Segoe UI" w:hAnsi="Segoe UI"/>
          <w:b/>
          <w:color w:val="000000"/>
          <w:sz w:val="24"/>
        </w:rPr>
        <w:t>:</w:t>
      </w:r>
    </w:p>
    <w:p w14:paraId="7B7475BF" w14:textId="77777777" w:rsidR="003B3A6D" w:rsidRDefault="003B3A6D" w:rsidP="003B3A6D">
      <w:pPr>
        <w:spacing w:line="480" w:lineRule="exact"/>
        <w:jc w:val="both"/>
      </w:pPr>
      <w:r>
        <w:rPr>
          <w:rFonts w:ascii="Segoe UI" w:hAnsi="Segoe UI"/>
          <w:color w:val="000000"/>
          <w:sz w:val="24"/>
        </w:rPr>
        <w:t xml:space="preserve">The </w:t>
      </w:r>
      <w:proofErr w:type="spellStart"/>
      <w:r>
        <w:rPr>
          <w:rFonts w:ascii="Segoe UI" w:hAnsi="Segoe UI"/>
          <w:color w:val="000000"/>
          <w:sz w:val="24"/>
        </w:rPr>
        <w:t>dlib</w:t>
      </w:r>
      <w:proofErr w:type="spellEnd"/>
      <w:r>
        <w:rPr>
          <w:rFonts w:ascii="Segoe UI" w:hAnsi="Segoe UI"/>
          <w:color w:val="000000"/>
          <w:sz w:val="24"/>
        </w:rPr>
        <w:t xml:space="preserve"> library provides tools for facial landmark detection and is often used in deep fake detection projects.</w:t>
      </w:r>
    </w:p>
    <w:p w14:paraId="3DD619C5" w14:textId="77777777" w:rsidR="003B3A6D" w:rsidRDefault="003B3A6D" w:rsidP="003B3A6D">
      <w:pPr>
        <w:spacing w:line="480" w:lineRule="exact"/>
        <w:jc w:val="both"/>
      </w:pPr>
      <w:proofErr w:type="spellStart"/>
      <w:r>
        <w:rPr>
          <w:rFonts w:ascii="Segoe UI" w:hAnsi="Segoe UI"/>
          <w:b/>
          <w:color w:val="000000"/>
          <w:sz w:val="24"/>
        </w:rPr>
        <w:t>Jupyter</w:t>
      </w:r>
      <w:proofErr w:type="spellEnd"/>
      <w:r>
        <w:rPr>
          <w:rFonts w:ascii="Segoe UI" w:hAnsi="Segoe UI"/>
          <w:b/>
          <w:color w:val="000000"/>
          <w:sz w:val="24"/>
        </w:rPr>
        <w:t xml:space="preserve"> Notebooks:</w:t>
      </w:r>
    </w:p>
    <w:p w14:paraId="59A77E4B" w14:textId="77777777" w:rsidR="003B3A6D" w:rsidRDefault="003B3A6D" w:rsidP="003B3A6D">
      <w:pPr>
        <w:spacing w:line="480" w:lineRule="exact"/>
        <w:jc w:val="both"/>
      </w:pPr>
      <w:proofErr w:type="spellStart"/>
      <w:r>
        <w:rPr>
          <w:rFonts w:ascii="Segoe UI" w:hAnsi="Segoe UI"/>
          <w:color w:val="000000"/>
          <w:sz w:val="24"/>
        </w:rPr>
        <w:t>Jupyter</w:t>
      </w:r>
      <w:proofErr w:type="spellEnd"/>
      <w:r>
        <w:rPr>
          <w:rFonts w:ascii="Segoe UI" w:hAnsi="Segoe UI"/>
          <w:color w:val="000000"/>
          <w:sz w:val="24"/>
        </w:rPr>
        <w:t xml:space="preserve"> notebooks are useful for interactive development and experimentation. Alternatively, any Python IDE (Integrated Development Environment) can be used.</w:t>
      </w:r>
    </w:p>
    <w:p w14:paraId="09A4FA63" w14:textId="77777777" w:rsidR="003B3A6D" w:rsidRDefault="003B3A6D" w:rsidP="003B3A6D">
      <w:pPr>
        <w:spacing w:line="480" w:lineRule="exact"/>
        <w:jc w:val="both"/>
      </w:pPr>
      <w:r>
        <w:rPr>
          <w:rFonts w:ascii="Segoe UI" w:hAnsi="Segoe UI"/>
          <w:b/>
          <w:color w:val="000000"/>
          <w:sz w:val="24"/>
        </w:rPr>
        <w:t>CUDA Toolkit (Optional):</w:t>
      </w:r>
    </w:p>
    <w:p w14:paraId="1926541A" w14:textId="77777777" w:rsidR="003B3A6D" w:rsidRDefault="003B3A6D" w:rsidP="003B3A6D">
      <w:pPr>
        <w:spacing w:line="480" w:lineRule="exact"/>
        <w:jc w:val="both"/>
      </w:pPr>
      <w:r>
        <w:rPr>
          <w:rFonts w:ascii="Segoe UI" w:hAnsi="Segoe UI"/>
          <w:color w:val="000000"/>
          <w:sz w:val="24"/>
        </w:rPr>
        <w:t>If using an NVIDIA GPU, install the CUDA Toolkit to accelerate deep learning operations.</w:t>
      </w:r>
    </w:p>
    <w:p w14:paraId="6E751C65" w14:textId="77777777" w:rsidR="003B3A6D" w:rsidRDefault="003B3A6D" w:rsidP="003B3A6D">
      <w:pPr>
        <w:spacing w:line="480" w:lineRule="exact"/>
        <w:jc w:val="both"/>
      </w:pPr>
      <w:proofErr w:type="spellStart"/>
      <w:r>
        <w:rPr>
          <w:rFonts w:ascii="Segoe UI" w:hAnsi="Segoe UI"/>
          <w:b/>
          <w:color w:val="000000"/>
          <w:sz w:val="24"/>
        </w:rPr>
        <w:t>CuDNN</w:t>
      </w:r>
      <w:proofErr w:type="spellEnd"/>
      <w:r>
        <w:rPr>
          <w:rFonts w:ascii="Segoe UI" w:hAnsi="Segoe UI"/>
          <w:b/>
          <w:color w:val="000000"/>
          <w:sz w:val="24"/>
        </w:rPr>
        <w:t xml:space="preserve"> Library (Optional):</w:t>
      </w:r>
    </w:p>
    <w:p w14:paraId="1DCF3C50" w14:textId="77777777" w:rsidR="003B3A6D" w:rsidRDefault="003B3A6D" w:rsidP="003B3A6D">
      <w:pPr>
        <w:spacing w:line="480" w:lineRule="exact"/>
        <w:jc w:val="both"/>
      </w:pPr>
      <w:r>
        <w:rPr>
          <w:rFonts w:ascii="Segoe UI" w:hAnsi="Segoe UI"/>
          <w:color w:val="000000"/>
          <w:sz w:val="24"/>
        </w:rPr>
        <w:lastRenderedPageBreak/>
        <w:t xml:space="preserve">The </w:t>
      </w:r>
      <w:proofErr w:type="spellStart"/>
      <w:r>
        <w:rPr>
          <w:rFonts w:ascii="Segoe UI" w:hAnsi="Segoe UI"/>
          <w:color w:val="000000"/>
          <w:sz w:val="24"/>
        </w:rPr>
        <w:t>CuDNN</w:t>
      </w:r>
      <w:proofErr w:type="spellEnd"/>
      <w:r>
        <w:rPr>
          <w:rFonts w:ascii="Segoe UI" w:hAnsi="Segoe UI"/>
          <w:color w:val="000000"/>
          <w:sz w:val="24"/>
        </w:rPr>
        <w:t xml:space="preserve"> library complements the CUDA Toolkit, providing optimized deep neural network primitives.</w:t>
      </w:r>
    </w:p>
    <w:p w14:paraId="32499903" w14:textId="77777777" w:rsidR="003B3A6D" w:rsidRDefault="003B3A6D" w:rsidP="003B3A6D">
      <w:pPr>
        <w:spacing w:line="480" w:lineRule="exact"/>
        <w:jc w:val="both"/>
      </w:pPr>
      <w:r>
        <w:rPr>
          <w:rFonts w:ascii="Segoe UI" w:hAnsi="Segoe UI"/>
          <w:b/>
          <w:color w:val="000000"/>
          <w:sz w:val="24"/>
        </w:rPr>
        <w:t>Git:</w:t>
      </w:r>
    </w:p>
    <w:p w14:paraId="4C7FDAA9" w14:textId="77777777" w:rsidR="003B3A6D" w:rsidRDefault="003B3A6D" w:rsidP="003B3A6D">
      <w:pPr>
        <w:spacing w:line="480" w:lineRule="exact"/>
        <w:jc w:val="both"/>
      </w:pPr>
      <w:r>
        <w:rPr>
          <w:rFonts w:ascii="Segoe UI" w:hAnsi="Segoe UI"/>
          <w:color w:val="000000"/>
          <w:sz w:val="24"/>
        </w:rPr>
        <w:t>Version control with Git is recommended for tracking code changes and collaborating with team members.</w:t>
      </w:r>
    </w:p>
    <w:p w14:paraId="5FF465AD" w14:textId="77777777" w:rsidR="003B3A6D" w:rsidRDefault="003B3A6D" w:rsidP="003B3A6D">
      <w:pPr>
        <w:spacing w:line="480" w:lineRule="exact"/>
        <w:jc w:val="both"/>
      </w:pPr>
      <w:r>
        <w:rPr>
          <w:rFonts w:ascii="Segoe UI" w:hAnsi="Segoe UI"/>
          <w:b/>
          <w:color w:val="000000"/>
          <w:sz w:val="24"/>
        </w:rPr>
        <w:t>Additional Considerations:</w:t>
      </w:r>
    </w:p>
    <w:p w14:paraId="3DED8759" w14:textId="77777777" w:rsidR="003B3A6D" w:rsidRDefault="003B3A6D" w:rsidP="003B3A6D">
      <w:pPr>
        <w:spacing w:line="480" w:lineRule="exact"/>
        <w:jc w:val="both"/>
      </w:pPr>
      <w:r>
        <w:rPr>
          <w:rFonts w:ascii="Segoe UI" w:hAnsi="Segoe UI"/>
          <w:b/>
          <w:color w:val="000000"/>
          <w:sz w:val="24"/>
        </w:rPr>
        <w:t>Facial Landmark Predictor:</w:t>
      </w:r>
    </w:p>
    <w:p w14:paraId="5C6E3194" w14:textId="77777777" w:rsidR="003B3A6D" w:rsidRDefault="003B3A6D" w:rsidP="003B3A6D">
      <w:pPr>
        <w:spacing w:line="480" w:lineRule="exact"/>
        <w:jc w:val="both"/>
      </w:pPr>
      <w:r>
        <w:rPr>
          <w:rFonts w:ascii="Segoe UI" w:hAnsi="Segoe UI"/>
          <w:color w:val="000000"/>
          <w:sz w:val="24"/>
        </w:rPr>
        <w:t xml:space="preserve">Download or train a facial landmark predictor model. Popular choices include pre-trained models available in the </w:t>
      </w:r>
      <w:proofErr w:type="spellStart"/>
      <w:r>
        <w:rPr>
          <w:rFonts w:ascii="Segoe UI" w:hAnsi="Segoe UI"/>
          <w:color w:val="000000"/>
          <w:sz w:val="24"/>
        </w:rPr>
        <w:t>dlib</w:t>
      </w:r>
      <w:proofErr w:type="spellEnd"/>
      <w:r>
        <w:rPr>
          <w:rFonts w:ascii="Segoe UI" w:hAnsi="Segoe UI"/>
          <w:color w:val="000000"/>
          <w:sz w:val="24"/>
        </w:rPr>
        <w:t xml:space="preserve"> library.</w:t>
      </w:r>
    </w:p>
    <w:p w14:paraId="0A70E937" w14:textId="77777777" w:rsidR="003B3A6D" w:rsidRDefault="003B3A6D" w:rsidP="003B3A6D">
      <w:pPr>
        <w:spacing w:line="480" w:lineRule="exact"/>
        <w:jc w:val="both"/>
      </w:pPr>
      <w:r>
        <w:rPr>
          <w:rFonts w:ascii="Segoe UI" w:hAnsi="Segoe UI"/>
          <w:b/>
          <w:color w:val="000000"/>
          <w:sz w:val="24"/>
        </w:rPr>
        <w:t>Deep Fake Dataset:</w:t>
      </w:r>
    </w:p>
    <w:p w14:paraId="28AF8C6B" w14:textId="77777777" w:rsidR="003B3A6D" w:rsidRDefault="003B3A6D" w:rsidP="003B3A6D">
      <w:pPr>
        <w:spacing w:line="480" w:lineRule="exact"/>
        <w:jc w:val="both"/>
      </w:pPr>
      <w:r>
        <w:rPr>
          <w:rFonts w:ascii="Segoe UI" w:hAnsi="Segoe UI"/>
          <w:color w:val="000000"/>
          <w:sz w:val="24"/>
        </w:rPr>
        <w:t>Download or prepare a diverse and representative dataset for training and evaluating the deep fake detection system.</w:t>
      </w:r>
    </w:p>
    <w:p w14:paraId="71AAA981" w14:textId="77777777" w:rsidR="003B3A6D" w:rsidRDefault="003B3A6D" w:rsidP="003B3A6D">
      <w:pPr>
        <w:spacing w:line="480" w:lineRule="exact"/>
        <w:jc w:val="both"/>
      </w:pPr>
      <w:r>
        <w:rPr>
          <w:rFonts w:ascii="Segoe UI" w:hAnsi="Segoe UI"/>
          <w:b/>
          <w:color w:val="000000"/>
          <w:sz w:val="24"/>
        </w:rPr>
        <w:t>Model Checkpoints:</w:t>
      </w:r>
    </w:p>
    <w:p w14:paraId="3B35A264" w14:textId="77777777" w:rsidR="003B3A6D" w:rsidRDefault="003B3A6D" w:rsidP="003B3A6D">
      <w:pPr>
        <w:spacing w:line="480" w:lineRule="exact"/>
        <w:jc w:val="both"/>
      </w:pPr>
      <w:r>
        <w:rPr>
          <w:rFonts w:ascii="Segoe UI" w:hAnsi="Segoe UI"/>
          <w:color w:val="000000"/>
          <w:sz w:val="24"/>
        </w:rPr>
        <w:t>Save checkpoints of the trained models to resume training or perform evaluations.</w:t>
      </w:r>
    </w:p>
    <w:p w14:paraId="13A398CB" w14:textId="77777777" w:rsidR="003B3A6D" w:rsidRDefault="003B3A6D" w:rsidP="003B3A6D">
      <w:pPr>
        <w:spacing w:line="480" w:lineRule="exact"/>
        <w:jc w:val="both"/>
      </w:pPr>
      <w:r>
        <w:rPr>
          <w:rFonts w:ascii="Segoe UI" w:hAnsi="Segoe UI"/>
          <w:b/>
          <w:color w:val="000000"/>
          <w:sz w:val="24"/>
        </w:rPr>
        <w:t>User Interface Tools:</w:t>
      </w:r>
    </w:p>
    <w:p w14:paraId="06295BA5" w14:textId="77777777" w:rsidR="003B3A6D" w:rsidRDefault="003B3A6D" w:rsidP="003B3A6D">
      <w:pPr>
        <w:spacing w:line="480" w:lineRule="exact"/>
        <w:jc w:val="both"/>
      </w:pPr>
      <w:r>
        <w:rPr>
          <w:rFonts w:ascii="Segoe UI" w:hAnsi="Segoe UI"/>
          <w:color w:val="000000"/>
          <w:sz w:val="24"/>
        </w:rPr>
        <w:t xml:space="preserve">If developing a user interface, consider using tools such as </w:t>
      </w:r>
      <w:proofErr w:type="spellStart"/>
      <w:r>
        <w:rPr>
          <w:rFonts w:ascii="Segoe UI" w:hAnsi="Segoe UI"/>
          <w:color w:val="000000"/>
          <w:sz w:val="24"/>
        </w:rPr>
        <w:t>Tkinter</w:t>
      </w:r>
      <w:proofErr w:type="spellEnd"/>
      <w:r>
        <w:rPr>
          <w:rFonts w:ascii="Segoe UI" w:hAnsi="Segoe UI"/>
          <w:color w:val="000000"/>
          <w:sz w:val="24"/>
        </w:rPr>
        <w:t xml:space="preserve"> for Python or web-based frameworks like Flask or Django.</w:t>
      </w:r>
    </w:p>
    <w:p w14:paraId="7BAD8FBF" w14:textId="77777777" w:rsidR="003B3A6D" w:rsidRDefault="003B3A6D" w:rsidP="003B3A6D">
      <w:pPr>
        <w:spacing w:line="480" w:lineRule="exact"/>
        <w:jc w:val="both"/>
      </w:pPr>
      <w:r>
        <w:rPr>
          <w:rFonts w:ascii="Segoe UI" w:hAnsi="Segoe UI"/>
          <w:b/>
          <w:color w:val="000000"/>
          <w:sz w:val="24"/>
        </w:rPr>
        <w:t>Documentation and Reporting Tools:</w:t>
      </w:r>
    </w:p>
    <w:p w14:paraId="4C70852D" w14:textId="77777777" w:rsidR="003B3A6D" w:rsidRDefault="003B3A6D" w:rsidP="003B3A6D">
      <w:pPr>
        <w:spacing w:line="480" w:lineRule="exact"/>
        <w:jc w:val="both"/>
      </w:pPr>
      <w:r>
        <w:rPr>
          <w:rFonts w:ascii="Segoe UI" w:hAnsi="Segoe UI"/>
          <w:color w:val="000000"/>
          <w:sz w:val="24"/>
        </w:rPr>
        <w:t xml:space="preserve">Tools like </w:t>
      </w:r>
      <w:proofErr w:type="spellStart"/>
      <w:r>
        <w:rPr>
          <w:rFonts w:ascii="Segoe UI" w:hAnsi="Segoe UI"/>
          <w:color w:val="000000"/>
          <w:sz w:val="24"/>
        </w:rPr>
        <w:t>Jupyter</w:t>
      </w:r>
      <w:proofErr w:type="spellEnd"/>
      <w:r>
        <w:rPr>
          <w:rFonts w:ascii="Segoe UI" w:hAnsi="Segoe UI"/>
          <w:color w:val="000000"/>
          <w:sz w:val="24"/>
        </w:rPr>
        <w:t xml:space="preserve"> Notebooks, Markdown editors, or LaTeX can be used for documenting the project, presenting results, and creating reports.</w:t>
      </w:r>
    </w:p>
    <w:p w14:paraId="13B1F3AE" w14:textId="77777777" w:rsidR="003B3A6D" w:rsidRDefault="003B3A6D" w:rsidP="003B3A6D">
      <w:pPr>
        <w:spacing w:line="480" w:lineRule="exact"/>
        <w:jc w:val="both"/>
      </w:pPr>
      <w:r>
        <w:rPr>
          <w:rFonts w:ascii="Segoe UI" w:hAnsi="Segoe UI"/>
          <w:b/>
          <w:color w:val="000000"/>
          <w:sz w:val="24"/>
        </w:rPr>
        <w:t>Ethical Considerations:</w:t>
      </w:r>
    </w:p>
    <w:p w14:paraId="2CDE1601" w14:textId="77777777" w:rsidR="003B3A6D" w:rsidRDefault="003B3A6D" w:rsidP="003B3A6D">
      <w:pPr>
        <w:spacing w:line="480" w:lineRule="exact"/>
        <w:jc w:val="both"/>
      </w:pPr>
      <w:r>
        <w:rPr>
          <w:rFonts w:ascii="Segoe UI" w:hAnsi="Segoe UI"/>
          <w:color w:val="000000"/>
          <w:sz w:val="24"/>
        </w:rPr>
        <w:lastRenderedPageBreak/>
        <w:t>Ensure compliance with ethical standards, privacy regulations, and obtain necessary permissions for using datasets and models.</w:t>
      </w:r>
    </w:p>
    <w:p w14:paraId="5EFEFC41" w14:textId="77777777" w:rsidR="003B3A6D" w:rsidRDefault="003B3A6D" w:rsidP="003B3A6D">
      <w:pPr>
        <w:spacing w:line="480" w:lineRule="exact"/>
        <w:jc w:val="both"/>
      </w:pPr>
      <w:r>
        <w:rPr>
          <w:rFonts w:ascii="Segoe UI" w:hAnsi="Segoe UI"/>
          <w:color w:val="000000"/>
          <w:sz w:val="24"/>
        </w:rPr>
        <w:t>By meeting these hardware and software requirements, developers can effectively build, train, and evaluate the deep fake video detection system. Additionally, adherence to ethical considerations and documentation practices contributes to responsible and transparent development.</w:t>
      </w:r>
    </w:p>
    <w:p w14:paraId="772025EC" w14:textId="77777777" w:rsidR="003B3A6D" w:rsidRDefault="003B3A6D" w:rsidP="003B3A6D">
      <w:r>
        <w:br w:type="page"/>
      </w:r>
    </w:p>
    <w:p w14:paraId="275BC68C" w14:textId="77777777" w:rsidR="003B3A6D" w:rsidRDefault="003B3A6D" w:rsidP="003B3A6D">
      <w:pPr>
        <w:pStyle w:val="Heading1"/>
        <w:spacing w:line="480" w:lineRule="exact"/>
        <w:jc w:val="center"/>
      </w:pPr>
      <w:bookmarkStart w:id="2" w:name="_Hlk160710048"/>
      <w:r>
        <w:lastRenderedPageBreak/>
        <w:t xml:space="preserve">HARDWARE AND SOFTWARE REQUIREMENTS FOR THE PROJECT </w:t>
      </w:r>
    </w:p>
    <w:p w14:paraId="06DCAD6C" w14:textId="77777777" w:rsidR="003B3A6D" w:rsidRDefault="003B3A6D" w:rsidP="003B3A6D">
      <w:pPr>
        <w:spacing w:line="480" w:lineRule="exact"/>
        <w:jc w:val="both"/>
      </w:pPr>
      <w:r>
        <w:rPr>
          <w:rFonts w:ascii="Segoe UI" w:hAnsi="Segoe UI"/>
          <w:b/>
          <w:color w:val="000000"/>
          <w:sz w:val="24"/>
        </w:rPr>
        <w:t>Hardware Requirements:</w:t>
      </w:r>
    </w:p>
    <w:p w14:paraId="5AF5C36D" w14:textId="77777777" w:rsidR="003B3A6D" w:rsidRDefault="003B3A6D" w:rsidP="003B3A6D">
      <w:pPr>
        <w:spacing w:line="480" w:lineRule="exact"/>
        <w:jc w:val="both"/>
      </w:pPr>
      <w:r>
        <w:rPr>
          <w:rFonts w:ascii="Segoe UI" w:hAnsi="Segoe UI"/>
          <w:b/>
          <w:color w:val="000000"/>
          <w:sz w:val="24"/>
        </w:rPr>
        <w:t>CPU:</w:t>
      </w:r>
    </w:p>
    <w:p w14:paraId="21571978" w14:textId="77777777" w:rsidR="003B3A6D" w:rsidRDefault="003B3A6D" w:rsidP="003B3A6D">
      <w:pPr>
        <w:spacing w:line="480" w:lineRule="exact"/>
        <w:jc w:val="both"/>
      </w:pPr>
      <w:r>
        <w:rPr>
          <w:rFonts w:ascii="Segoe UI" w:hAnsi="Segoe UI"/>
          <w:color w:val="000000"/>
          <w:sz w:val="24"/>
        </w:rPr>
        <w:t>A multicore processor (quad-core or higher) for parallel processing. A powerful CPU can expedite training deep learning models.</w:t>
      </w:r>
    </w:p>
    <w:p w14:paraId="2578E783" w14:textId="77777777" w:rsidR="003B3A6D" w:rsidRDefault="003B3A6D" w:rsidP="003B3A6D">
      <w:pPr>
        <w:spacing w:line="480" w:lineRule="exact"/>
        <w:jc w:val="both"/>
      </w:pPr>
      <w:r>
        <w:rPr>
          <w:rFonts w:ascii="Segoe UI" w:hAnsi="Segoe UI"/>
          <w:b/>
          <w:color w:val="000000"/>
          <w:sz w:val="24"/>
        </w:rPr>
        <w:t>GPU:</w:t>
      </w:r>
    </w:p>
    <w:p w14:paraId="2A565B0B" w14:textId="77777777" w:rsidR="003B3A6D" w:rsidRDefault="003B3A6D" w:rsidP="003B3A6D">
      <w:pPr>
        <w:spacing w:line="480" w:lineRule="exact"/>
        <w:jc w:val="both"/>
      </w:pPr>
      <w:r>
        <w:rPr>
          <w:rFonts w:ascii="Segoe UI" w:hAnsi="Segoe UI"/>
          <w:color w:val="000000"/>
          <w:sz w:val="24"/>
        </w:rPr>
        <w:t>A dedicated GPU, preferably NVIDIA, with CUDA support for accelerated deep learning tasks. A GPU significantly speeds up training processes.</w:t>
      </w:r>
    </w:p>
    <w:p w14:paraId="4DEF6F4A" w14:textId="77777777" w:rsidR="003B3A6D" w:rsidRDefault="003B3A6D" w:rsidP="003B3A6D">
      <w:pPr>
        <w:spacing w:line="480" w:lineRule="exact"/>
        <w:jc w:val="both"/>
      </w:pPr>
      <w:r>
        <w:rPr>
          <w:rFonts w:ascii="Segoe UI" w:hAnsi="Segoe UI"/>
          <w:b/>
          <w:color w:val="000000"/>
          <w:sz w:val="24"/>
        </w:rPr>
        <w:t>RAM:</w:t>
      </w:r>
    </w:p>
    <w:p w14:paraId="758D4FDB" w14:textId="77777777" w:rsidR="003B3A6D" w:rsidRDefault="003B3A6D" w:rsidP="003B3A6D">
      <w:pPr>
        <w:spacing w:line="480" w:lineRule="exact"/>
        <w:jc w:val="both"/>
      </w:pPr>
      <w:r>
        <w:rPr>
          <w:rFonts w:ascii="Segoe UI" w:hAnsi="Segoe UI"/>
          <w:color w:val="000000"/>
          <w:sz w:val="24"/>
        </w:rPr>
        <w:t>A minimum of 16 GB RAM is recommended to handle the memory-intensive operations involved in deep learning tasks.</w:t>
      </w:r>
    </w:p>
    <w:p w14:paraId="493D8CEE" w14:textId="77777777" w:rsidR="003B3A6D" w:rsidRDefault="003B3A6D" w:rsidP="003B3A6D">
      <w:pPr>
        <w:spacing w:line="480" w:lineRule="exact"/>
        <w:jc w:val="both"/>
      </w:pPr>
      <w:r>
        <w:rPr>
          <w:rFonts w:ascii="Segoe UI" w:hAnsi="Segoe UI"/>
          <w:b/>
          <w:color w:val="000000"/>
          <w:sz w:val="24"/>
        </w:rPr>
        <w:t>Storage:</w:t>
      </w:r>
    </w:p>
    <w:p w14:paraId="5954506A" w14:textId="77777777" w:rsidR="003B3A6D" w:rsidRDefault="003B3A6D" w:rsidP="003B3A6D">
      <w:pPr>
        <w:spacing w:line="480" w:lineRule="exact"/>
        <w:jc w:val="both"/>
      </w:pPr>
      <w:r>
        <w:rPr>
          <w:rFonts w:ascii="Segoe UI" w:hAnsi="Segoe UI"/>
          <w:color w:val="000000"/>
          <w:sz w:val="24"/>
        </w:rPr>
        <w:t>SSD storage is preferable for faster data access and improved overall system performance. Adequate space for storing datasets, model weights, and project files.</w:t>
      </w:r>
    </w:p>
    <w:p w14:paraId="129DD711" w14:textId="77777777" w:rsidR="003B3A6D" w:rsidRDefault="003B3A6D" w:rsidP="003B3A6D">
      <w:pPr>
        <w:spacing w:line="480" w:lineRule="exact"/>
        <w:jc w:val="both"/>
      </w:pPr>
      <w:r>
        <w:rPr>
          <w:rFonts w:ascii="Segoe UI" w:hAnsi="Segoe UI"/>
          <w:b/>
          <w:color w:val="000000"/>
          <w:sz w:val="24"/>
        </w:rPr>
        <w:t>Internet Connection:</w:t>
      </w:r>
    </w:p>
    <w:p w14:paraId="4C505183" w14:textId="77777777" w:rsidR="003B3A6D" w:rsidRDefault="003B3A6D" w:rsidP="003B3A6D">
      <w:pPr>
        <w:spacing w:line="480" w:lineRule="exact"/>
        <w:jc w:val="both"/>
      </w:pPr>
      <w:r>
        <w:rPr>
          <w:rFonts w:ascii="Segoe UI" w:hAnsi="Segoe UI"/>
          <w:color w:val="000000"/>
          <w:sz w:val="24"/>
        </w:rPr>
        <w:t>A reliable internet connection for downloading datasets, pre-trained models, and software updates.</w:t>
      </w:r>
    </w:p>
    <w:p w14:paraId="4053DA1E" w14:textId="77777777" w:rsidR="003B3A6D" w:rsidRDefault="003B3A6D" w:rsidP="003B3A6D">
      <w:pPr>
        <w:spacing w:line="480" w:lineRule="exact"/>
        <w:jc w:val="both"/>
      </w:pPr>
      <w:r>
        <w:rPr>
          <w:rFonts w:ascii="Segoe UI" w:hAnsi="Segoe UI"/>
          <w:b/>
          <w:color w:val="000000"/>
          <w:sz w:val="24"/>
        </w:rPr>
        <w:t>Software Requirements:</w:t>
      </w:r>
    </w:p>
    <w:p w14:paraId="6BE38E55" w14:textId="77777777" w:rsidR="003B3A6D" w:rsidRDefault="003B3A6D" w:rsidP="003B3A6D">
      <w:pPr>
        <w:spacing w:line="480" w:lineRule="exact"/>
        <w:jc w:val="both"/>
      </w:pPr>
      <w:r>
        <w:rPr>
          <w:rFonts w:ascii="Segoe UI" w:hAnsi="Segoe UI"/>
          <w:b/>
          <w:color w:val="000000"/>
          <w:sz w:val="24"/>
        </w:rPr>
        <w:t>Operating System:</w:t>
      </w:r>
    </w:p>
    <w:p w14:paraId="13D84021" w14:textId="77777777" w:rsidR="003B3A6D" w:rsidRDefault="003B3A6D" w:rsidP="003B3A6D">
      <w:pPr>
        <w:spacing w:line="480" w:lineRule="exact"/>
        <w:jc w:val="both"/>
      </w:pPr>
      <w:r>
        <w:rPr>
          <w:rFonts w:ascii="Segoe UI" w:hAnsi="Segoe UI"/>
          <w:color w:val="000000"/>
          <w:sz w:val="24"/>
        </w:rPr>
        <w:lastRenderedPageBreak/>
        <w:t>The project can be developed on Windows, Linux, or macOS, based on the developer's preference.</w:t>
      </w:r>
    </w:p>
    <w:p w14:paraId="6A20DF2B" w14:textId="77777777" w:rsidR="003B3A6D" w:rsidRDefault="003B3A6D" w:rsidP="003B3A6D">
      <w:pPr>
        <w:spacing w:line="480" w:lineRule="exact"/>
        <w:jc w:val="both"/>
      </w:pPr>
      <w:r>
        <w:rPr>
          <w:rFonts w:ascii="Segoe UI" w:hAnsi="Segoe UI"/>
          <w:b/>
          <w:color w:val="000000"/>
          <w:sz w:val="24"/>
        </w:rPr>
        <w:t>Python:</w:t>
      </w:r>
    </w:p>
    <w:p w14:paraId="0A1E62C5" w14:textId="77777777" w:rsidR="003B3A6D" w:rsidRDefault="003B3A6D" w:rsidP="003B3A6D">
      <w:pPr>
        <w:spacing w:line="480" w:lineRule="exact"/>
        <w:jc w:val="both"/>
      </w:pPr>
      <w:r>
        <w:rPr>
          <w:rFonts w:ascii="Segoe UI" w:hAnsi="Segoe UI"/>
          <w:color w:val="000000"/>
          <w:sz w:val="24"/>
        </w:rPr>
        <w:t>Install the latest version of Python (3.x), the primary programming language for deep learning projects.</w:t>
      </w:r>
    </w:p>
    <w:p w14:paraId="4ABFD37E" w14:textId="77777777" w:rsidR="003B3A6D" w:rsidRDefault="003B3A6D" w:rsidP="003B3A6D">
      <w:pPr>
        <w:spacing w:line="480" w:lineRule="exact"/>
        <w:jc w:val="both"/>
      </w:pPr>
      <w:r>
        <w:rPr>
          <w:rFonts w:ascii="Segoe UI" w:hAnsi="Segoe UI"/>
          <w:b/>
          <w:color w:val="000000"/>
          <w:sz w:val="24"/>
        </w:rPr>
        <w:t>Deep Learning Frameworks:</w:t>
      </w:r>
    </w:p>
    <w:p w14:paraId="3C215DE4" w14:textId="77777777" w:rsidR="003B3A6D" w:rsidRDefault="003B3A6D" w:rsidP="003B3A6D">
      <w:pPr>
        <w:spacing w:line="480" w:lineRule="exact"/>
        <w:jc w:val="both"/>
      </w:pPr>
      <w:r>
        <w:rPr>
          <w:rFonts w:ascii="Segoe UI" w:hAnsi="Segoe UI"/>
          <w:color w:val="000000"/>
          <w:sz w:val="24"/>
        </w:rPr>
        <w:t xml:space="preserve">Choose between TensorFlow or </w:t>
      </w:r>
      <w:proofErr w:type="spellStart"/>
      <w:r>
        <w:rPr>
          <w:rFonts w:ascii="Segoe UI" w:hAnsi="Segoe UI"/>
          <w:color w:val="000000"/>
          <w:sz w:val="24"/>
        </w:rPr>
        <w:t>PyTorch</w:t>
      </w:r>
      <w:proofErr w:type="spellEnd"/>
      <w:r>
        <w:rPr>
          <w:rFonts w:ascii="Segoe UI" w:hAnsi="Segoe UI"/>
          <w:color w:val="000000"/>
          <w:sz w:val="24"/>
        </w:rPr>
        <w:t>, the two most popular deep learning frameworks, for building and training neural networks.</w:t>
      </w:r>
    </w:p>
    <w:p w14:paraId="671BDADA" w14:textId="77777777" w:rsidR="003B3A6D" w:rsidRDefault="003B3A6D" w:rsidP="003B3A6D">
      <w:pPr>
        <w:spacing w:line="480" w:lineRule="exact"/>
        <w:jc w:val="both"/>
      </w:pPr>
      <w:r>
        <w:rPr>
          <w:rFonts w:ascii="Segoe UI" w:hAnsi="Segoe UI"/>
          <w:b/>
          <w:color w:val="000000"/>
          <w:sz w:val="24"/>
        </w:rPr>
        <w:t>OpenCV:</w:t>
      </w:r>
    </w:p>
    <w:p w14:paraId="32A7D408" w14:textId="77777777" w:rsidR="003B3A6D" w:rsidRDefault="003B3A6D" w:rsidP="003B3A6D">
      <w:pPr>
        <w:spacing w:line="480" w:lineRule="exact"/>
        <w:jc w:val="both"/>
      </w:pPr>
      <w:r>
        <w:rPr>
          <w:rFonts w:ascii="Segoe UI" w:hAnsi="Segoe UI"/>
          <w:color w:val="000000"/>
          <w:sz w:val="24"/>
        </w:rPr>
        <w:t>OpenCV (</w:t>
      </w:r>
      <w:proofErr w:type="gramStart"/>
      <w:r>
        <w:rPr>
          <w:rFonts w:ascii="Segoe UI" w:hAnsi="Segoe UI"/>
          <w:color w:val="000000"/>
          <w:sz w:val="24"/>
        </w:rPr>
        <w:t>Open Source</w:t>
      </w:r>
      <w:proofErr w:type="gramEnd"/>
      <w:r>
        <w:rPr>
          <w:rFonts w:ascii="Segoe UI" w:hAnsi="Segoe UI"/>
          <w:color w:val="000000"/>
          <w:sz w:val="24"/>
        </w:rPr>
        <w:t xml:space="preserve"> Computer Vision Library) is essential for image and video processing tasks.</w:t>
      </w:r>
    </w:p>
    <w:p w14:paraId="6B7E13E4" w14:textId="77777777" w:rsidR="003B3A6D" w:rsidRDefault="003B3A6D" w:rsidP="003B3A6D">
      <w:pPr>
        <w:spacing w:line="480" w:lineRule="exact"/>
        <w:jc w:val="both"/>
      </w:pPr>
      <w:proofErr w:type="spellStart"/>
      <w:r>
        <w:rPr>
          <w:rFonts w:ascii="Segoe UI" w:hAnsi="Segoe UI"/>
          <w:b/>
          <w:color w:val="000000"/>
          <w:sz w:val="24"/>
        </w:rPr>
        <w:t>dlib</w:t>
      </w:r>
      <w:proofErr w:type="spellEnd"/>
      <w:r>
        <w:rPr>
          <w:rFonts w:ascii="Segoe UI" w:hAnsi="Segoe UI"/>
          <w:b/>
          <w:color w:val="000000"/>
          <w:sz w:val="24"/>
        </w:rPr>
        <w:t>:</w:t>
      </w:r>
    </w:p>
    <w:p w14:paraId="5ECDFBA0" w14:textId="77777777" w:rsidR="003B3A6D" w:rsidRDefault="003B3A6D" w:rsidP="003B3A6D">
      <w:pPr>
        <w:spacing w:line="480" w:lineRule="exact"/>
        <w:jc w:val="both"/>
      </w:pPr>
      <w:r>
        <w:rPr>
          <w:rFonts w:ascii="Segoe UI" w:hAnsi="Segoe UI"/>
          <w:color w:val="000000"/>
          <w:sz w:val="24"/>
        </w:rPr>
        <w:t xml:space="preserve">Utilize the </w:t>
      </w:r>
      <w:proofErr w:type="spellStart"/>
      <w:r>
        <w:rPr>
          <w:rFonts w:ascii="Segoe UI" w:hAnsi="Segoe UI"/>
          <w:color w:val="000000"/>
          <w:sz w:val="24"/>
        </w:rPr>
        <w:t>dlib</w:t>
      </w:r>
      <w:proofErr w:type="spellEnd"/>
      <w:r>
        <w:rPr>
          <w:rFonts w:ascii="Segoe UI" w:hAnsi="Segoe UI"/>
          <w:color w:val="000000"/>
          <w:sz w:val="24"/>
        </w:rPr>
        <w:t xml:space="preserve"> library for facial landmark detection, a key component in many deep fake detection projects.</w:t>
      </w:r>
    </w:p>
    <w:p w14:paraId="1F3B1540" w14:textId="77777777" w:rsidR="003B3A6D" w:rsidRDefault="003B3A6D" w:rsidP="003B3A6D">
      <w:pPr>
        <w:spacing w:line="480" w:lineRule="exact"/>
        <w:jc w:val="both"/>
      </w:pPr>
      <w:proofErr w:type="spellStart"/>
      <w:r>
        <w:rPr>
          <w:rFonts w:ascii="Segoe UI" w:hAnsi="Segoe UI"/>
          <w:b/>
          <w:color w:val="000000"/>
          <w:sz w:val="24"/>
        </w:rPr>
        <w:t>Jupyter</w:t>
      </w:r>
      <w:proofErr w:type="spellEnd"/>
      <w:r>
        <w:rPr>
          <w:rFonts w:ascii="Segoe UI" w:hAnsi="Segoe UI"/>
          <w:b/>
          <w:color w:val="000000"/>
          <w:sz w:val="24"/>
        </w:rPr>
        <w:t xml:space="preserve"> Notebooks or IDE:</w:t>
      </w:r>
    </w:p>
    <w:p w14:paraId="38AAEFD9" w14:textId="77777777" w:rsidR="003B3A6D" w:rsidRDefault="003B3A6D" w:rsidP="003B3A6D">
      <w:pPr>
        <w:spacing w:line="480" w:lineRule="exact"/>
        <w:jc w:val="both"/>
      </w:pPr>
      <w:r>
        <w:rPr>
          <w:rFonts w:ascii="Segoe UI" w:hAnsi="Segoe UI"/>
          <w:color w:val="000000"/>
          <w:sz w:val="24"/>
        </w:rPr>
        <w:t xml:space="preserve">Use </w:t>
      </w:r>
      <w:proofErr w:type="spellStart"/>
      <w:r>
        <w:rPr>
          <w:rFonts w:ascii="Segoe UI" w:hAnsi="Segoe UI"/>
          <w:color w:val="000000"/>
          <w:sz w:val="24"/>
        </w:rPr>
        <w:t>Jupyter</w:t>
      </w:r>
      <w:proofErr w:type="spellEnd"/>
      <w:r>
        <w:rPr>
          <w:rFonts w:ascii="Segoe UI" w:hAnsi="Segoe UI"/>
          <w:color w:val="000000"/>
          <w:sz w:val="24"/>
        </w:rPr>
        <w:t xml:space="preserve"> notebooks for interactive development and experimentation. Alternatively, any Python IDE (Integrated Development Environment) can be employed.</w:t>
      </w:r>
    </w:p>
    <w:p w14:paraId="10C02922" w14:textId="77777777" w:rsidR="003B3A6D" w:rsidRDefault="003B3A6D" w:rsidP="003B3A6D">
      <w:pPr>
        <w:spacing w:line="480" w:lineRule="exact"/>
        <w:jc w:val="both"/>
      </w:pPr>
      <w:r>
        <w:rPr>
          <w:rFonts w:ascii="Segoe UI" w:hAnsi="Segoe UI"/>
          <w:b/>
          <w:color w:val="000000"/>
          <w:sz w:val="24"/>
        </w:rPr>
        <w:t>CUDA Toolkit (Optional):</w:t>
      </w:r>
    </w:p>
    <w:p w14:paraId="36F6B3E6" w14:textId="77777777" w:rsidR="003B3A6D" w:rsidRDefault="003B3A6D" w:rsidP="003B3A6D">
      <w:pPr>
        <w:spacing w:line="480" w:lineRule="exact"/>
        <w:jc w:val="both"/>
      </w:pPr>
      <w:r>
        <w:rPr>
          <w:rFonts w:ascii="Segoe UI" w:hAnsi="Segoe UI"/>
          <w:color w:val="000000"/>
          <w:sz w:val="24"/>
        </w:rPr>
        <w:t>If using an NVIDIA GPU, install the CUDA Toolkit to accelerate deep learning operations.</w:t>
      </w:r>
    </w:p>
    <w:p w14:paraId="31606163" w14:textId="77777777" w:rsidR="003B3A6D" w:rsidRDefault="003B3A6D" w:rsidP="003B3A6D">
      <w:pPr>
        <w:spacing w:line="480" w:lineRule="exact"/>
        <w:jc w:val="both"/>
      </w:pPr>
      <w:proofErr w:type="spellStart"/>
      <w:r>
        <w:rPr>
          <w:rFonts w:ascii="Segoe UI" w:hAnsi="Segoe UI"/>
          <w:b/>
          <w:color w:val="000000"/>
          <w:sz w:val="24"/>
        </w:rPr>
        <w:t>CuDNN</w:t>
      </w:r>
      <w:proofErr w:type="spellEnd"/>
      <w:r>
        <w:rPr>
          <w:rFonts w:ascii="Segoe UI" w:hAnsi="Segoe UI"/>
          <w:b/>
          <w:color w:val="000000"/>
          <w:sz w:val="24"/>
        </w:rPr>
        <w:t xml:space="preserve"> Library (Optional):</w:t>
      </w:r>
    </w:p>
    <w:p w14:paraId="5984DCD8" w14:textId="77777777" w:rsidR="003B3A6D" w:rsidRDefault="003B3A6D" w:rsidP="003B3A6D">
      <w:pPr>
        <w:spacing w:line="480" w:lineRule="exact"/>
        <w:jc w:val="both"/>
      </w:pPr>
      <w:r>
        <w:rPr>
          <w:rFonts w:ascii="Segoe UI" w:hAnsi="Segoe UI"/>
          <w:color w:val="000000"/>
          <w:sz w:val="24"/>
        </w:rPr>
        <w:lastRenderedPageBreak/>
        <w:t xml:space="preserve">Complement the CUDA Toolkit with the </w:t>
      </w:r>
      <w:proofErr w:type="spellStart"/>
      <w:r>
        <w:rPr>
          <w:rFonts w:ascii="Segoe UI" w:hAnsi="Segoe UI"/>
          <w:color w:val="000000"/>
          <w:sz w:val="24"/>
        </w:rPr>
        <w:t>CuDNN</w:t>
      </w:r>
      <w:proofErr w:type="spellEnd"/>
      <w:r>
        <w:rPr>
          <w:rFonts w:ascii="Segoe UI" w:hAnsi="Segoe UI"/>
          <w:color w:val="000000"/>
          <w:sz w:val="24"/>
        </w:rPr>
        <w:t xml:space="preserve"> library for optimized deep neural network primitives.</w:t>
      </w:r>
    </w:p>
    <w:p w14:paraId="5919280E" w14:textId="77777777" w:rsidR="003B3A6D" w:rsidRDefault="003B3A6D" w:rsidP="003B3A6D">
      <w:pPr>
        <w:spacing w:line="480" w:lineRule="exact"/>
        <w:jc w:val="both"/>
      </w:pPr>
      <w:r>
        <w:rPr>
          <w:rFonts w:ascii="Segoe UI" w:hAnsi="Segoe UI"/>
          <w:b/>
          <w:color w:val="000000"/>
          <w:sz w:val="24"/>
        </w:rPr>
        <w:t>Git:</w:t>
      </w:r>
    </w:p>
    <w:p w14:paraId="352275E8" w14:textId="77777777" w:rsidR="003B3A6D" w:rsidRDefault="003B3A6D" w:rsidP="003B3A6D">
      <w:pPr>
        <w:spacing w:line="480" w:lineRule="exact"/>
        <w:jc w:val="both"/>
      </w:pPr>
      <w:r>
        <w:rPr>
          <w:rFonts w:ascii="Segoe UI" w:hAnsi="Segoe UI"/>
          <w:color w:val="000000"/>
          <w:sz w:val="24"/>
        </w:rPr>
        <w:t>Implement version control with Git for tracking code changes and facilitating collaboration.</w:t>
      </w:r>
    </w:p>
    <w:p w14:paraId="06121070" w14:textId="77777777" w:rsidR="003B3A6D" w:rsidRDefault="003B3A6D" w:rsidP="003B3A6D">
      <w:pPr>
        <w:spacing w:line="480" w:lineRule="exact"/>
        <w:jc w:val="both"/>
      </w:pPr>
      <w:r>
        <w:rPr>
          <w:rFonts w:ascii="Segoe UI" w:hAnsi="Segoe UI"/>
          <w:b/>
          <w:color w:val="000000"/>
          <w:sz w:val="24"/>
        </w:rPr>
        <w:t>Additional Considerations:</w:t>
      </w:r>
    </w:p>
    <w:p w14:paraId="7E0D5347" w14:textId="77777777" w:rsidR="003B3A6D" w:rsidRDefault="003B3A6D" w:rsidP="003B3A6D">
      <w:pPr>
        <w:spacing w:line="480" w:lineRule="exact"/>
        <w:jc w:val="both"/>
      </w:pPr>
      <w:r>
        <w:rPr>
          <w:rFonts w:ascii="Segoe UI" w:hAnsi="Segoe UI"/>
          <w:b/>
          <w:color w:val="000000"/>
          <w:sz w:val="24"/>
        </w:rPr>
        <w:t>Facial Landmark Predictor:</w:t>
      </w:r>
    </w:p>
    <w:p w14:paraId="6040CCA4" w14:textId="77777777" w:rsidR="003B3A6D" w:rsidRDefault="003B3A6D" w:rsidP="003B3A6D">
      <w:pPr>
        <w:spacing w:line="480" w:lineRule="exact"/>
        <w:jc w:val="both"/>
      </w:pPr>
      <w:r>
        <w:rPr>
          <w:rFonts w:ascii="Segoe UI" w:hAnsi="Segoe UI"/>
          <w:color w:val="000000"/>
          <w:sz w:val="24"/>
        </w:rPr>
        <w:t xml:space="preserve">Download or train a facial landmark predictor model, such as the one provided by </w:t>
      </w:r>
      <w:proofErr w:type="spellStart"/>
      <w:r>
        <w:rPr>
          <w:rFonts w:ascii="Segoe UI" w:hAnsi="Segoe UI"/>
          <w:color w:val="000000"/>
          <w:sz w:val="24"/>
        </w:rPr>
        <w:t>dlib</w:t>
      </w:r>
      <w:proofErr w:type="spellEnd"/>
      <w:r>
        <w:rPr>
          <w:rFonts w:ascii="Segoe UI" w:hAnsi="Segoe UI"/>
          <w:color w:val="000000"/>
          <w:sz w:val="24"/>
        </w:rPr>
        <w:t>.</w:t>
      </w:r>
    </w:p>
    <w:p w14:paraId="30F7A78A" w14:textId="77777777" w:rsidR="003B3A6D" w:rsidRDefault="003B3A6D" w:rsidP="003B3A6D">
      <w:pPr>
        <w:spacing w:line="480" w:lineRule="exact"/>
        <w:jc w:val="both"/>
      </w:pPr>
      <w:r>
        <w:rPr>
          <w:rFonts w:ascii="Segoe UI" w:hAnsi="Segoe UI"/>
          <w:b/>
          <w:color w:val="000000"/>
          <w:sz w:val="24"/>
        </w:rPr>
        <w:t>Deep Fake Dataset:</w:t>
      </w:r>
    </w:p>
    <w:p w14:paraId="27E32B8E" w14:textId="77777777" w:rsidR="003B3A6D" w:rsidRDefault="003B3A6D" w:rsidP="003B3A6D">
      <w:pPr>
        <w:spacing w:line="480" w:lineRule="exact"/>
        <w:jc w:val="both"/>
      </w:pPr>
      <w:r>
        <w:rPr>
          <w:rFonts w:ascii="Segoe UI" w:hAnsi="Segoe UI"/>
          <w:color w:val="000000"/>
          <w:sz w:val="24"/>
        </w:rPr>
        <w:t>Prepare or obtain a diverse and representative dataset containing both authentic and manipulated videos.</w:t>
      </w:r>
    </w:p>
    <w:p w14:paraId="510AB8EE" w14:textId="77777777" w:rsidR="003B3A6D" w:rsidRDefault="003B3A6D" w:rsidP="003B3A6D">
      <w:pPr>
        <w:spacing w:line="480" w:lineRule="exact"/>
        <w:jc w:val="both"/>
      </w:pPr>
      <w:r>
        <w:rPr>
          <w:rFonts w:ascii="Segoe UI" w:hAnsi="Segoe UI"/>
          <w:b/>
          <w:color w:val="000000"/>
          <w:sz w:val="24"/>
        </w:rPr>
        <w:t>Model Checkpoints:</w:t>
      </w:r>
    </w:p>
    <w:p w14:paraId="23657434" w14:textId="77777777" w:rsidR="003B3A6D" w:rsidRDefault="003B3A6D" w:rsidP="003B3A6D">
      <w:pPr>
        <w:spacing w:line="480" w:lineRule="exact"/>
        <w:jc w:val="both"/>
      </w:pPr>
      <w:r>
        <w:rPr>
          <w:rFonts w:ascii="Segoe UI" w:hAnsi="Segoe UI"/>
          <w:color w:val="000000"/>
          <w:sz w:val="24"/>
        </w:rPr>
        <w:t>Save checkpoints of trained models to resume training or perform evaluations.</w:t>
      </w:r>
    </w:p>
    <w:p w14:paraId="0627BE65" w14:textId="77777777" w:rsidR="003B3A6D" w:rsidRDefault="003B3A6D" w:rsidP="003B3A6D">
      <w:pPr>
        <w:spacing w:line="480" w:lineRule="exact"/>
        <w:jc w:val="both"/>
      </w:pPr>
      <w:r>
        <w:rPr>
          <w:rFonts w:ascii="Segoe UI" w:hAnsi="Segoe UI"/>
          <w:b/>
          <w:color w:val="000000"/>
          <w:sz w:val="24"/>
        </w:rPr>
        <w:t>User Interface Tools (Optional):</w:t>
      </w:r>
    </w:p>
    <w:p w14:paraId="3DBFD174" w14:textId="77777777" w:rsidR="003B3A6D" w:rsidRDefault="003B3A6D" w:rsidP="003B3A6D">
      <w:pPr>
        <w:spacing w:line="480" w:lineRule="exact"/>
        <w:jc w:val="both"/>
      </w:pPr>
      <w:r>
        <w:rPr>
          <w:rFonts w:ascii="Segoe UI" w:hAnsi="Segoe UI"/>
          <w:color w:val="000000"/>
          <w:sz w:val="24"/>
        </w:rPr>
        <w:t xml:space="preserve">If developing a user interface, consider using tools like </w:t>
      </w:r>
      <w:proofErr w:type="spellStart"/>
      <w:r>
        <w:rPr>
          <w:rFonts w:ascii="Segoe UI" w:hAnsi="Segoe UI"/>
          <w:color w:val="000000"/>
          <w:sz w:val="24"/>
        </w:rPr>
        <w:t>Tkinter</w:t>
      </w:r>
      <w:proofErr w:type="spellEnd"/>
      <w:r>
        <w:rPr>
          <w:rFonts w:ascii="Segoe UI" w:hAnsi="Segoe UI"/>
          <w:color w:val="000000"/>
          <w:sz w:val="24"/>
        </w:rPr>
        <w:t xml:space="preserve"> for Python, or web-based frameworks like Flask or Django.</w:t>
      </w:r>
    </w:p>
    <w:p w14:paraId="02D321CA" w14:textId="77777777" w:rsidR="003B3A6D" w:rsidRDefault="003B3A6D" w:rsidP="003B3A6D">
      <w:pPr>
        <w:spacing w:line="480" w:lineRule="exact"/>
        <w:jc w:val="both"/>
      </w:pPr>
      <w:r>
        <w:rPr>
          <w:rFonts w:ascii="Segoe UI" w:hAnsi="Segoe UI"/>
          <w:b/>
          <w:color w:val="000000"/>
          <w:sz w:val="24"/>
        </w:rPr>
        <w:t>Documentation and Reporting Tools:</w:t>
      </w:r>
    </w:p>
    <w:p w14:paraId="78C40344" w14:textId="77777777" w:rsidR="003B3A6D" w:rsidRDefault="003B3A6D" w:rsidP="003B3A6D">
      <w:pPr>
        <w:spacing w:line="480" w:lineRule="exact"/>
        <w:jc w:val="both"/>
      </w:pPr>
      <w:r>
        <w:rPr>
          <w:rFonts w:ascii="Segoe UI" w:hAnsi="Segoe UI"/>
          <w:color w:val="000000"/>
          <w:sz w:val="24"/>
        </w:rPr>
        <w:t xml:space="preserve">Utilize tools such as </w:t>
      </w:r>
      <w:proofErr w:type="spellStart"/>
      <w:r>
        <w:rPr>
          <w:rFonts w:ascii="Segoe UI" w:hAnsi="Segoe UI"/>
          <w:color w:val="000000"/>
          <w:sz w:val="24"/>
        </w:rPr>
        <w:t>Jupyter</w:t>
      </w:r>
      <w:proofErr w:type="spellEnd"/>
      <w:r>
        <w:rPr>
          <w:rFonts w:ascii="Segoe UI" w:hAnsi="Segoe UI"/>
          <w:color w:val="000000"/>
          <w:sz w:val="24"/>
        </w:rPr>
        <w:t xml:space="preserve"> Notebooks, Markdown editors, or LaTeX for documenting the project, presenting results, and creating reports.</w:t>
      </w:r>
    </w:p>
    <w:p w14:paraId="12BE5373" w14:textId="77777777" w:rsidR="003B3A6D" w:rsidRDefault="003B3A6D" w:rsidP="003B3A6D">
      <w:pPr>
        <w:spacing w:line="480" w:lineRule="exact"/>
        <w:jc w:val="both"/>
      </w:pPr>
      <w:r>
        <w:rPr>
          <w:rFonts w:ascii="Segoe UI" w:hAnsi="Segoe UI"/>
          <w:b/>
          <w:color w:val="000000"/>
          <w:sz w:val="24"/>
        </w:rPr>
        <w:t>Ethical Considerations:</w:t>
      </w:r>
    </w:p>
    <w:p w14:paraId="2A94240B" w14:textId="77777777" w:rsidR="003B3A6D" w:rsidRDefault="003B3A6D" w:rsidP="003B3A6D">
      <w:pPr>
        <w:spacing w:line="480" w:lineRule="exact"/>
        <w:jc w:val="both"/>
      </w:pPr>
      <w:r>
        <w:rPr>
          <w:rFonts w:ascii="Segoe UI" w:hAnsi="Segoe UI"/>
          <w:color w:val="000000"/>
          <w:sz w:val="24"/>
        </w:rPr>
        <w:lastRenderedPageBreak/>
        <w:t>Ensure compliance with ethical standards, privacy regulations, and obtain necessary permissions for using datasets and models.</w:t>
      </w:r>
    </w:p>
    <w:p w14:paraId="1037757E" w14:textId="77777777" w:rsidR="003B3A6D" w:rsidRDefault="003B3A6D" w:rsidP="003B3A6D">
      <w:pPr>
        <w:spacing w:line="480" w:lineRule="exact"/>
        <w:jc w:val="both"/>
      </w:pPr>
      <w:r>
        <w:rPr>
          <w:rFonts w:ascii="Segoe UI" w:hAnsi="Segoe UI"/>
          <w:color w:val="000000"/>
          <w:sz w:val="24"/>
        </w:rPr>
        <w:t>By meeting these hardware and software requirements, developers can create a robust deep fake video detection system. The choice of hardware accelerators, such as GPUs, significantly impacts the speed and efficiency of training deep learning models. Additionally, adhering to ethical considerations and proper documentation practices contributes to responsible and transparent development.</w:t>
      </w:r>
    </w:p>
    <w:bookmarkEnd w:id="2"/>
    <w:p w14:paraId="3AA31ECB" w14:textId="77777777" w:rsidR="003B3A6D" w:rsidRDefault="003B3A6D" w:rsidP="003B3A6D">
      <w:r>
        <w:br w:type="page"/>
      </w:r>
    </w:p>
    <w:p w14:paraId="1EE1182E" w14:textId="77777777" w:rsidR="003B3A6D" w:rsidRDefault="003B3A6D" w:rsidP="003B3A6D">
      <w:pPr>
        <w:pStyle w:val="Heading1"/>
        <w:spacing w:line="480" w:lineRule="exact"/>
        <w:jc w:val="center"/>
      </w:pPr>
      <w:r>
        <w:lastRenderedPageBreak/>
        <w:t xml:space="preserve">ARCHITECTURE FOR THE PROJECT </w:t>
      </w:r>
    </w:p>
    <w:p w14:paraId="3C696CA9" w14:textId="77777777" w:rsidR="003B3A6D" w:rsidRDefault="003B3A6D" w:rsidP="003B3A6D">
      <w:pPr>
        <w:spacing w:line="480" w:lineRule="exact"/>
        <w:jc w:val="both"/>
      </w:pPr>
      <w:r>
        <w:rPr>
          <w:rFonts w:ascii="Segoe UI" w:hAnsi="Segoe UI"/>
          <w:color w:val="000000"/>
          <w:sz w:val="24"/>
        </w:rPr>
        <w:t>The architecture for a deep fake video detection project involves various components and modules working together to analyze and identify manipulated content. Here's a high-level overview of the architecture:</w:t>
      </w:r>
    </w:p>
    <w:p w14:paraId="337A61F7" w14:textId="77777777" w:rsidR="003B3A6D" w:rsidRDefault="003B3A6D" w:rsidP="003B3A6D">
      <w:pPr>
        <w:spacing w:line="480" w:lineRule="exact"/>
        <w:jc w:val="both"/>
      </w:pPr>
      <w:r>
        <w:rPr>
          <w:rFonts w:ascii="Segoe UI" w:hAnsi="Segoe UI"/>
          <w:b/>
          <w:color w:val="000000"/>
          <w:sz w:val="24"/>
        </w:rPr>
        <w:t>1. Data Collection and Preprocessing:</w:t>
      </w:r>
    </w:p>
    <w:p w14:paraId="790D2103" w14:textId="77777777" w:rsidR="003B3A6D" w:rsidRDefault="003B3A6D" w:rsidP="003B3A6D">
      <w:pPr>
        <w:spacing w:line="480" w:lineRule="exact"/>
        <w:jc w:val="both"/>
      </w:pPr>
      <w:r>
        <w:rPr>
          <w:rFonts w:ascii="Segoe UI" w:hAnsi="Segoe UI"/>
          <w:color w:val="000000"/>
          <w:sz w:val="24"/>
        </w:rPr>
        <w:t>Collect a diverse dataset containing both authentic and manipulated videos.</w:t>
      </w:r>
    </w:p>
    <w:p w14:paraId="07B85998" w14:textId="77777777" w:rsidR="003B3A6D" w:rsidRDefault="003B3A6D" w:rsidP="003B3A6D">
      <w:pPr>
        <w:spacing w:line="480" w:lineRule="exact"/>
        <w:jc w:val="both"/>
      </w:pPr>
      <w:r>
        <w:rPr>
          <w:rFonts w:ascii="Segoe UI" w:hAnsi="Segoe UI"/>
          <w:color w:val="000000"/>
          <w:sz w:val="24"/>
        </w:rPr>
        <w:t>Preprocess videos to standardize resolutions, frame rates, and encoding formats.</w:t>
      </w:r>
    </w:p>
    <w:p w14:paraId="4651C61B" w14:textId="77777777" w:rsidR="003B3A6D" w:rsidRDefault="003B3A6D" w:rsidP="003B3A6D">
      <w:pPr>
        <w:spacing w:line="480" w:lineRule="exact"/>
        <w:jc w:val="both"/>
      </w:pPr>
      <w:r>
        <w:rPr>
          <w:rFonts w:ascii="Segoe UI" w:hAnsi="Segoe UI"/>
          <w:color w:val="000000"/>
          <w:sz w:val="24"/>
        </w:rPr>
        <w:t>Extract relevant features, such as frames and metadata, for model training.</w:t>
      </w:r>
    </w:p>
    <w:p w14:paraId="4A29C1E4" w14:textId="77777777" w:rsidR="003B3A6D" w:rsidRDefault="003B3A6D" w:rsidP="003B3A6D">
      <w:pPr>
        <w:spacing w:line="480" w:lineRule="exact"/>
        <w:jc w:val="both"/>
      </w:pPr>
      <w:r>
        <w:rPr>
          <w:rFonts w:ascii="Segoe UI" w:hAnsi="Segoe UI"/>
          <w:b/>
          <w:color w:val="000000"/>
          <w:sz w:val="24"/>
        </w:rPr>
        <w:t xml:space="preserve">2. </w:t>
      </w:r>
      <w:proofErr w:type="spellStart"/>
      <w:r>
        <w:rPr>
          <w:rFonts w:ascii="Segoe UI" w:hAnsi="Segoe UI"/>
          <w:b/>
          <w:color w:val="000000"/>
          <w:sz w:val="24"/>
        </w:rPr>
        <w:t>CyclicGAN</w:t>
      </w:r>
      <w:proofErr w:type="spellEnd"/>
      <w:r>
        <w:rPr>
          <w:rFonts w:ascii="Segoe UI" w:hAnsi="Segoe UI"/>
          <w:b/>
          <w:color w:val="000000"/>
          <w:sz w:val="24"/>
        </w:rPr>
        <w:t>-Based Feature Extraction:</w:t>
      </w:r>
    </w:p>
    <w:p w14:paraId="3F0017A1" w14:textId="77777777" w:rsidR="003B3A6D" w:rsidRDefault="003B3A6D" w:rsidP="003B3A6D">
      <w:pPr>
        <w:spacing w:line="480" w:lineRule="exact"/>
        <w:jc w:val="both"/>
      </w:pPr>
      <w:r>
        <w:rPr>
          <w:rFonts w:ascii="Segoe UI" w:hAnsi="Segoe UI"/>
          <w:color w:val="000000"/>
          <w:sz w:val="24"/>
        </w:rPr>
        <w:t>Utilize Cyclic Generative Adversarial Networks (</w:t>
      </w:r>
      <w:proofErr w:type="spellStart"/>
      <w:r>
        <w:rPr>
          <w:rFonts w:ascii="Segoe UI" w:hAnsi="Segoe UI"/>
          <w:color w:val="000000"/>
          <w:sz w:val="24"/>
        </w:rPr>
        <w:t>CyclicGAN</w:t>
      </w:r>
      <w:proofErr w:type="spellEnd"/>
      <w:r>
        <w:rPr>
          <w:rFonts w:ascii="Segoe UI" w:hAnsi="Segoe UI"/>
          <w:color w:val="000000"/>
          <w:sz w:val="24"/>
        </w:rPr>
        <w:t>) for bidirectional mapping between genuine and manipulated video domains.</w:t>
      </w:r>
    </w:p>
    <w:p w14:paraId="01974020" w14:textId="77777777" w:rsidR="003B3A6D" w:rsidRDefault="003B3A6D" w:rsidP="003B3A6D">
      <w:pPr>
        <w:spacing w:line="480" w:lineRule="exact"/>
        <w:jc w:val="both"/>
      </w:pPr>
      <w:r>
        <w:rPr>
          <w:rFonts w:ascii="Segoe UI" w:hAnsi="Segoe UI"/>
          <w:color w:val="000000"/>
          <w:sz w:val="24"/>
        </w:rPr>
        <w:t>Train the network to generate deep fake videos and distinguish between authentic and synthetic content.</w:t>
      </w:r>
    </w:p>
    <w:p w14:paraId="2283CDCA" w14:textId="77777777" w:rsidR="003B3A6D" w:rsidRDefault="003B3A6D" w:rsidP="003B3A6D">
      <w:pPr>
        <w:spacing w:line="480" w:lineRule="exact"/>
        <w:jc w:val="both"/>
      </w:pPr>
      <w:r>
        <w:rPr>
          <w:rFonts w:ascii="Segoe UI" w:hAnsi="Segoe UI"/>
          <w:b/>
          <w:color w:val="000000"/>
          <w:sz w:val="24"/>
        </w:rPr>
        <w:t>3. Facial Landmark Analysis:</w:t>
      </w:r>
    </w:p>
    <w:p w14:paraId="357A80C5" w14:textId="77777777" w:rsidR="003B3A6D" w:rsidRDefault="003B3A6D" w:rsidP="003B3A6D">
      <w:pPr>
        <w:spacing w:line="480" w:lineRule="exact"/>
        <w:jc w:val="both"/>
      </w:pPr>
      <w:r>
        <w:rPr>
          <w:rFonts w:ascii="Segoe UI" w:hAnsi="Segoe UI"/>
          <w:color w:val="000000"/>
          <w:sz w:val="24"/>
        </w:rPr>
        <w:t>Implement facial landmark detection algorithms to identify inconsistencies in facial expressions and landmarks.</w:t>
      </w:r>
    </w:p>
    <w:p w14:paraId="37AAE85C" w14:textId="77777777" w:rsidR="003B3A6D" w:rsidRDefault="003B3A6D" w:rsidP="003B3A6D">
      <w:pPr>
        <w:spacing w:line="480" w:lineRule="exact"/>
        <w:jc w:val="both"/>
      </w:pPr>
      <w:r>
        <w:rPr>
          <w:rFonts w:ascii="Segoe UI" w:hAnsi="Segoe UI"/>
          <w:color w:val="000000"/>
          <w:sz w:val="24"/>
        </w:rPr>
        <w:t>Analyze temporal and spatial variations in facial landmarks to detect deep fake manipulations.</w:t>
      </w:r>
    </w:p>
    <w:p w14:paraId="32A0EB0A" w14:textId="77777777" w:rsidR="003B3A6D" w:rsidRDefault="003B3A6D" w:rsidP="003B3A6D">
      <w:pPr>
        <w:spacing w:line="480" w:lineRule="exact"/>
        <w:jc w:val="both"/>
      </w:pPr>
      <w:r>
        <w:rPr>
          <w:rFonts w:ascii="Segoe UI" w:hAnsi="Segoe UI"/>
          <w:b/>
          <w:color w:val="000000"/>
          <w:sz w:val="24"/>
        </w:rPr>
        <w:t>4. Artifact Identification:</w:t>
      </w:r>
    </w:p>
    <w:p w14:paraId="62659B66" w14:textId="77777777" w:rsidR="003B3A6D" w:rsidRDefault="003B3A6D" w:rsidP="003B3A6D">
      <w:pPr>
        <w:spacing w:line="480" w:lineRule="exact"/>
        <w:jc w:val="both"/>
      </w:pPr>
      <w:r>
        <w:rPr>
          <w:rFonts w:ascii="Segoe UI" w:hAnsi="Segoe UI"/>
          <w:color w:val="000000"/>
          <w:sz w:val="24"/>
        </w:rPr>
        <w:t>Develop algorithms to detect artifacts introduced during the deep fake generation process, such as unnatural lighting, shadow discrepancies, or blending irregularities.</w:t>
      </w:r>
    </w:p>
    <w:p w14:paraId="6F077DCE" w14:textId="77777777" w:rsidR="003B3A6D" w:rsidRDefault="003B3A6D" w:rsidP="003B3A6D">
      <w:pPr>
        <w:spacing w:line="480" w:lineRule="exact"/>
        <w:jc w:val="both"/>
      </w:pPr>
      <w:r>
        <w:rPr>
          <w:rFonts w:ascii="Segoe UI" w:hAnsi="Segoe UI"/>
          <w:b/>
          <w:color w:val="000000"/>
          <w:sz w:val="24"/>
        </w:rPr>
        <w:lastRenderedPageBreak/>
        <w:t>5. Deep Learning Models for Temporal and Spatial Analysis:</w:t>
      </w:r>
    </w:p>
    <w:p w14:paraId="0D723B4E" w14:textId="77777777" w:rsidR="003B3A6D" w:rsidRDefault="003B3A6D" w:rsidP="003B3A6D">
      <w:pPr>
        <w:spacing w:line="480" w:lineRule="exact"/>
        <w:jc w:val="both"/>
      </w:pPr>
      <w:r>
        <w:rPr>
          <w:rFonts w:ascii="Segoe UI" w:hAnsi="Segoe UI"/>
          <w:color w:val="000000"/>
          <w:sz w:val="24"/>
        </w:rPr>
        <w:t>Implement Convolutional Neural Networks (CNNs) and Recurrent Neural Networks (RNNs) for analyzing individual frames and temporal sequences.</w:t>
      </w:r>
    </w:p>
    <w:p w14:paraId="7259CF5D" w14:textId="77777777" w:rsidR="003B3A6D" w:rsidRDefault="003B3A6D" w:rsidP="003B3A6D">
      <w:pPr>
        <w:spacing w:line="480" w:lineRule="exact"/>
        <w:jc w:val="both"/>
      </w:pPr>
      <w:r>
        <w:rPr>
          <w:rFonts w:ascii="Segoe UI" w:hAnsi="Segoe UI"/>
          <w:color w:val="000000"/>
          <w:sz w:val="24"/>
        </w:rPr>
        <w:t>Capture patterns and anomalies indicative of deep fake content.</w:t>
      </w:r>
    </w:p>
    <w:p w14:paraId="7A750D2E" w14:textId="77777777" w:rsidR="003B3A6D" w:rsidRDefault="003B3A6D" w:rsidP="003B3A6D">
      <w:pPr>
        <w:spacing w:line="480" w:lineRule="exact"/>
        <w:jc w:val="both"/>
      </w:pPr>
      <w:r>
        <w:rPr>
          <w:rFonts w:ascii="Segoe UI" w:hAnsi="Segoe UI"/>
          <w:b/>
          <w:color w:val="000000"/>
          <w:sz w:val="24"/>
        </w:rPr>
        <w:t>6. Ensemble Learning and Model Fusion:</w:t>
      </w:r>
    </w:p>
    <w:p w14:paraId="77879B36" w14:textId="77777777" w:rsidR="003B3A6D" w:rsidRDefault="003B3A6D" w:rsidP="003B3A6D">
      <w:pPr>
        <w:spacing w:line="480" w:lineRule="exact"/>
        <w:jc w:val="both"/>
      </w:pPr>
      <w:r>
        <w:rPr>
          <w:rFonts w:ascii="Segoe UI" w:hAnsi="Segoe UI"/>
          <w:color w:val="000000"/>
          <w:sz w:val="24"/>
        </w:rPr>
        <w:t xml:space="preserve">Combine the outputs of </w:t>
      </w:r>
      <w:proofErr w:type="spellStart"/>
      <w:r>
        <w:rPr>
          <w:rFonts w:ascii="Segoe UI" w:hAnsi="Segoe UI"/>
          <w:color w:val="000000"/>
          <w:sz w:val="24"/>
        </w:rPr>
        <w:t>CyclicGAN</w:t>
      </w:r>
      <w:proofErr w:type="spellEnd"/>
      <w:r>
        <w:rPr>
          <w:rFonts w:ascii="Segoe UI" w:hAnsi="Segoe UI"/>
          <w:color w:val="000000"/>
          <w:sz w:val="24"/>
        </w:rPr>
        <w:t>, facial landmark analysis, artifact identification, and deep learning models using ensemble techniques.</w:t>
      </w:r>
    </w:p>
    <w:p w14:paraId="285A7069" w14:textId="77777777" w:rsidR="003B3A6D" w:rsidRDefault="003B3A6D" w:rsidP="003B3A6D">
      <w:pPr>
        <w:spacing w:line="480" w:lineRule="exact"/>
        <w:jc w:val="both"/>
      </w:pPr>
      <w:r>
        <w:rPr>
          <w:rFonts w:ascii="Segoe UI" w:hAnsi="Segoe UI"/>
          <w:color w:val="000000"/>
          <w:sz w:val="24"/>
        </w:rPr>
        <w:t>Implement a fusion mechanism to balance the contributions of each module.</w:t>
      </w:r>
    </w:p>
    <w:p w14:paraId="3097477C" w14:textId="77777777" w:rsidR="003B3A6D" w:rsidRDefault="003B3A6D" w:rsidP="003B3A6D">
      <w:pPr>
        <w:spacing w:line="480" w:lineRule="exact"/>
        <w:jc w:val="both"/>
      </w:pPr>
      <w:r>
        <w:rPr>
          <w:rFonts w:ascii="Segoe UI" w:hAnsi="Segoe UI"/>
          <w:b/>
          <w:color w:val="000000"/>
          <w:sz w:val="24"/>
        </w:rPr>
        <w:t>7. Evaluation and Benchmarking:</w:t>
      </w:r>
    </w:p>
    <w:p w14:paraId="369E23A2" w14:textId="77777777" w:rsidR="003B3A6D" w:rsidRDefault="003B3A6D" w:rsidP="003B3A6D">
      <w:pPr>
        <w:spacing w:line="480" w:lineRule="exact"/>
        <w:jc w:val="both"/>
      </w:pPr>
      <w:r>
        <w:rPr>
          <w:rFonts w:ascii="Segoe UI" w:hAnsi="Segoe UI"/>
          <w:color w:val="000000"/>
          <w:sz w:val="24"/>
        </w:rPr>
        <w:t>Assess the performance of the deep fake detection system using benchmark datasets.</w:t>
      </w:r>
    </w:p>
    <w:p w14:paraId="6BC9D18B" w14:textId="77777777" w:rsidR="003B3A6D" w:rsidRDefault="003B3A6D" w:rsidP="003B3A6D">
      <w:pPr>
        <w:spacing w:line="480" w:lineRule="exact"/>
        <w:jc w:val="both"/>
      </w:pPr>
      <w:r>
        <w:rPr>
          <w:rFonts w:ascii="Segoe UI" w:hAnsi="Segoe UI"/>
          <w:color w:val="000000"/>
          <w:sz w:val="24"/>
        </w:rPr>
        <w:t>Evaluate metrics such as accuracy, precision, recall, and F1 score.</w:t>
      </w:r>
    </w:p>
    <w:p w14:paraId="3878BD94" w14:textId="77777777" w:rsidR="003B3A6D" w:rsidRDefault="003B3A6D" w:rsidP="003B3A6D">
      <w:pPr>
        <w:spacing w:line="480" w:lineRule="exact"/>
        <w:jc w:val="both"/>
      </w:pPr>
      <w:r>
        <w:rPr>
          <w:rFonts w:ascii="Segoe UI" w:hAnsi="Segoe UI"/>
          <w:color w:val="000000"/>
          <w:sz w:val="24"/>
        </w:rPr>
        <w:t>Benchmark against existing deep fake detection methods to validate the effectiveness of the proposed approach.</w:t>
      </w:r>
    </w:p>
    <w:p w14:paraId="0B0DA8D1" w14:textId="77777777" w:rsidR="003B3A6D" w:rsidRDefault="003B3A6D" w:rsidP="003B3A6D">
      <w:pPr>
        <w:spacing w:line="480" w:lineRule="exact"/>
        <w:jc w:val="both"/>
      </w:pPr>
      <w:r>
        <w:rPr>
          <w:rFonts w:ascii="Segoe UI" w:hAnsi="Segoe UI"/>
          <w:b/>
          <w:color w:val="000000"/>
          <w:sz w:val="24"/>
        </w:rPr>
        <w:t>8. Real-Time Detection and User Interface:</w:t>
      </w:r>
    </w:p>
    <w:p w14:paraId="2612096F" w14:textId="77777777" w:rsidR="003B3A6D" w:rsidRDefault="003B3A6D" w:rsidP="003B3A6D">
      <w:pPr>
        <w:spacing w:line="480" w:lineRule="exact"/>
        <w:jc w:val="both"/>
      </w:pPr>
      <w:r>
        <w:rPr>
          <w:rFonts w:ascii="Segoe UI" w:hAnsi="Segoe UI"/>
          <w:color w:val="000000"/>
          <w:sz w:val="24"/>
        </w:rPr>
        <w:t>Implement a real-time or near-real-time detection system to process and analyze videos in real-time.</w:t>
      </w:r>
    </w:p>
    <w:p w14:paraId="1D00A0F2" w14:textId="77777777" w:rsidR="003B3A6D" w:rsidRDefault="003B3A6D" w:rsidP="003B3A6D">
      <w:pPr>
        <w:spacing w:line="480" w:lineRule="exact"/>
        <w:jc w:val="both"/>
      </w:pPr>
      <w:r>
        <w:rPr>
          <w:rFonts w:ascii="Segoe UI" w:hAnsi="Segoe UI"/>
          <w:color w:val="000000"/>
          <w:sz w:val="24"/>
        </w:rPr>
        <w:t>Develop a user-friendly interface for easy integration into different platforms, catering to content creators, social media platforms, and other stakeholders.</w:t>
      </w:r>
    </w:p>
    <w:p w14:paraId="3C2B318A" w14:textId="77777777" w:rsidR="003B3A6D" w:rsidRDefault="003B3A6D" w:rsidP="003B3A6D">
      <w:pPr>
        <w:spacing w:line="480" w:lineRule="exact"/>
        <w:jc w:val="both"/>
      </w:pPr>
      <w:r>
        <w:rPr>
          <w:rFonts w:ascii="Segoe UI" w:hAnsi="Segoe UI"/>
          <w:b/>
          <w:color w:val="000000"/>
          <w:sz w:val="24"/>
        </w:rPr>
        <w:t>9. Continuous Learning and Adaptability:</w:t>
      </w:r>
    </w:p>
    <w:p w14:paraId="60185BDD" w14:textId="77777777" w:rsidR="003B3A6D" w:rsidRDefault="003B3A6D" w:rsidP="003B3A6D">
      <w:pPr>
        <w:spacing w:line="480" w:lineRule="exact"/>
        <w:jc w:val="both"/>
      </w:pPr>
      <w:r>
        <w:rPr>
          <w:rFonts w:ascii="Segoe UI" w:hAnsi="Segoe UI"/>
          <w:color w:val="000000"/>
          <w:sz w:val="24"/>
        </w:rPr>
        <w:t>Incorporate mechanisms for continuous learning, allowing the system to update its knowledge and adapt to new deep fake generation techniques.</w:t>
      </w:r>
    </w:p>
    <w:p w14:paraId="21891A3C" w14:textId="77777777" w:rsidR="003B3A6D" w:rsidRDefault="003B3A6D" w:rsidP="003B3A6D">
      <w:pPr>
        <w:spacing w:line="480" w:lineRule="exact"/>
        <w:jc w:val="both"/>
      </w:pPr>
      <w:r>
        <w:rPr>
          <w:rFonts w:ascii="Segoe UI" w:hAnsi="Segoe UI"/>
          <w:color w:val="000000"/>
          <w:sz w:val="24"/>
        </w:rPr>
        <w:lastRenderedPageBreak/>
        <w:t>Regularly update detection models based on evolving datasets and emerging deep fake technologies.</w:t>
      </w:r>
    </w:p>
    <w:p w14:paraId="23C02752" w14:textId="77777777" w:rsidR="003B3A6D" w:rsidRDefault="003B3A6D" w:rsidP="003B3A6D">
      <w:pPr>
        <w:spacing w:line="480" w:lineRule="exact"/>
        <w:jc w:val="both"/>
      </w:pPr>
      <w:r>
        <w:rPr>
          <w:rFonts w:ascii="Segoe UI" w:hAnsi="Segoe UI"/>
          <w:b/>
          <w:color w:val="000000"/>
          <w:sz w:val="24"/>
        </w:rPr>
        <w:t>10. Ethical Considerations:</w:t>
      </w:r>
    </w:p>
    <w:p w14:paraId="1DB13F1F" w14:textId="77777777" w:rsidR="003B3A6D" w:rsidRDefault="003B3A6D" w:rsidP="003B3A6D">
      <w:pPr>
        <w:spacing w:line="480" w:lineRule="exact"/>
        <w:jc w:val="both"/>
      </w:pPr>
      <w:r>
        <w:rPr>
          <w:rFonts w:ascii="Segoe UI" w:hAnsi="Segoe UI"/>
          <w:color w:val="000000"/>
          <w:sz w:val="24"/>
        </w:rPr>
        <w:t>Integrate features that ensure transparency and explainability in the detection system.</w:t>
      </w:r>
    </w:p>
    <w:p w14:paraId="33CF42EF" w14:textId="77777777" w:rsidR="003B3A6D" w:rsidRDefault="003B3A6D" w:rsidP="003B3A6D">
      <w:pPr>
        <w:spacing w:line="480" w:lineRule="exact"/>
        <w:jc w:val="both"/>
      </w:pPr>
      <w:r>
        <w:rPr>
          <w:rFonts w:ascii="Segoe UI" w:hAnsi="Segoe UI"/>
          <w:color w:val="000000"/>
          <w:sz w:val="24"/>
        </w:rPr>
        <w:t>Emphasize responsible use and user education regarding the capabilities and limitations of the system.</w:t>
      </w:r>
    </w:p>
    <w:p w14:paraId="314786EB" w14:textId="77777777" w:rsidR="003B3A6D" w:rsidRDefault="003B3A6D" w:rsidP="003B3A6D">
      <w:pPr>
        <w:spacing w:line="480" w:lineRule="exact"/>
        <w:jc w:val="both"/>
      </w:pPr>
      <w:r>
        <w:rPr>
          <w:rFonts w:ascii="Segoe UI" w:hAnsi="Segoe UI"/>
          <w:b/>
          <w:color w:val="000000"/>
          <w:sz w:val="24"/>
        </w:rPr>
        <w:t>Architecture Decisions:</w:t>
      </w:r>
    </w:p>
    <w:p w14:paraId="200FB2C6" w14:textId="77777777" w:rsidR="003B3A6D" w:rsidRDefault="003B3A6D" w:rsidP="003B3A6D">
      <w:pPr>
        <w:spacing w:line="480" w:lineRule="exact"/>
        <w:jc w:val="both"/>
      </w:pPr>
      <w:r>
        <w:rPr>
          <w:rFonts w:ascii="Segoe UI" w:hAnsi="Segoe UI"/>
          <w:b/>
          <w:color w:val="000000"/>
          <w:sz w:val="24"/>
        </w:rPr>
        <w:t xml:space="preserve">Use of </w:t>
      </w:r>
      <w:proofErr w:type="spellStart"/>
      <w:r>
        <w:rPr>
          <w:rFonts w:ascii="Segoe UI" w:hAnsi="Segoe UI"/>
          <w:b/>
          <w:color w:val="000000"/>
          <w:sz w:val="24"/>
        </w:rPr>
        <w:t>CyclicGAN</w:t>
      </w:r>
      <w:proofErr w:type="spellEnd"/>
      <w:r>
        <w:rPr>
          <w:rFonts w:ascii="Segoe UI" w:hAnsi="Segoe UI"/>
          <w:b/>
          <w:color w:val="000000"/>
          <w:sz w:val="24"/>
        </w:rPr>
        <w:t>:</w:t>
      </w:r>
    </w:p>
    <w:p w14:paraId="154A21C3" w14:textId="77777777" w:rsidR="003B3A6D" w:rsidRDefault="003B3A6D" w:rsidP="003B3A6D">
      <w:pPr>
        <w:spacing w:line="480" w:lineRule="exact"/>
        <w:jc w:val="both"/>
      </w:pPr>
      <w:proofErr w:type="spellStart"/>
      <w:r>
        <w:rPr>
          <w:rFonts w:ascii="Segoe UI" w:hAnsi="Segoe UI"/>
          <w:color w:val="000000"/>
          <w:sz w:val="24"/>
        </w:rPr>
        <w:t>CyclicGAN</w:t>
      </w:r>
      <w:proofErr w:type="spellEnd"/>
      <w:r>
        <w:rPr>
          <w:rFonts w:ascii="Segoe UI" w:hAnsi="Segoe UI"/>
          <w:color w:val="000000"/>
          <w:sz w:val="24"/>
        </w:rPr>
        <w:t xml:space="preserve"> is chosen for its bidirectional mapping capabilities, facilitating the transformation between genuine and manipulated video domains.</w:t>
      </w:r>
    </w:p>
    <w:p w14:paraId="57FDE26C" w14:textId="77777777" w:rsidR="003B3A6D" w:rsidRDefault="003B3A6D" w:rsidP="003B3A6D">
      <w:pPr>
        <w:spacing w:line="480" w:lineRule="exact"/>
        <w:jc w:val="both"/>
      </w:pPr>
      <w:r>
        <w:rPr>
          <w:rFonts w:ascii="Segoe UI" w:hAnsi="Segoe UI"/>
          <w:b/>
          <w:color w:val="000000"/>
          <w:sz w:val="24"/>
        </w:rPr>
        <w:t>Ensemble Learning:</w:t>
      </w:r>
    </w:p>
    <w:p w14:paraId="41E425FF" w14:textId="77777777" w:rsidR="003B3A6D" w:rsidRDefault="003B3A6D" w:rsidP="003B3A6D">
      <w:pPr>
        <w:spacing w:line="480" w:lineRule="exact"/>
        <w:jc w:val="both"/>
      </w:pPr>
      <w:r>
        <w:rPr>
          <w:rFonts w:ascii="Segoe UI" w:hAnsi="Segoe UI"/>
          <w:color w:val="000000"/>
          <w:sz w:val="24"/>
        </w:rPr>
        <w:t>Ensemble learning is employed to combine the strengths of multiple detection methods, enhancing overall accuracy and robustness.</w:t>
      </w:r>
    </w:p>
    <w:p w14:paraId="68927C87" w14:textId="77777777" w:rsidR="003B3A6D" w:rsidRDefault="003B3A6D" w:rsidP="003B3A6D">
      <w:pPr>
        <w:spacing w:line="480" w:lineRule="exact"/>
        <w:jc w:val="both"/>
      </w:pPr>
      <w:r>
        <w:rPr>
          <w:rFonts w:ascii="Segoe UI" w:hAnsi="Segoe UI"/>
          <w:b/>
          <w:color w:val="000000"/>
          <w:sz w:val="24"/>
        </w:rPr>
        <w:t>Real-Time Detection:</w:t>
      </w:r>
    </w:p>
    <w:p w14:paraId="56C03F87" w14:textId="77777777" w:rsidR="003B3A6D" w:rsidRDefault="003B3A6D" w:rsidP="003B3A6D">
      <w:pPr>
        <w:spacing w:line="480" w:lineRule="exact"/>
        <w:jc w:val="both"/>
      </w:pPr>
      <w:r>
        <w:rPr>
          <w:rFonts w:ascii="Segoe UI" w:hAnsi="Segoe UI"/>
          <w:color w:val="000000"/>
          <w:sz w:val="24"/>
        </w:rPr>
        <w:t>The system is designed for real-time or near-real-time detection to meet the demand for timely identification of deep fake content.</w:t>
      </w:r>
    </w:p>
    <w:p w14:paraId="2851FAE2" w14:textId="77777777" w:rsidR="003B3A6D" w:rsidRDefault="003B3A6D" w:rsidP="003B3A6D">
      <w:pPr>
        <w:spacing w:line="480" w:lineRule="exact"/>
        <w:jc w:val="both"/>
      </w:pPr>
      <w:r>
        <w:rPr>
          <w:rFonts w:ascii="Segoe UI" w:hAnsi="Segoe UI"/>
          <w:b/>
          <w:color w:val="000000"/>
          <w:sz w:val="24"/>
        </w:rPr>
        <w:t>Ethical Emphasis:</w:t>
      </w:r>
    </w:p>
    <w:p w14:paraId="6C126599" w14:textId="77777777" w:rsidR="003B3A6D" w:rsidRDefault="003B3A6D" w:rsidP="003B3A6D">
      <w:pPr>
        <w:spacing w:line="480" w:lineRule="exact"/>
        <w:jc w:val="both"/>
      </w:pPr>
      <w:r>
        <w:rPr>
          <w:rFonts w:ascii="Segoe UI" w:hAnsi="Segoe UI"/>
          <w:color w:val="000000"/>
          <w:sz w:val="24"/>
        </w:rPr>
        <w:t>Ethical considerations, including transparency and user education, are embedded into the design to address concerns related to privacy, responsible use, and potential societal impact.</w:t>
      </w:r>
    </w:p>
    <w:p w14:paraId="18D092F3" w14:textId="77777777" w:rsidR="003B3A6D" w:rsidRDefault="003B3A6D" w:rsidP="003B3A6D">
      <w:pPr>
        <w:spacing w:line="480" w:lineRule="exact"/>
        <w:jc w:val="both"/>
      </w:pPr>
      <w:r>
        <w:rPr>
          <w:rFonts w:ascii="Segoe UI" w:hAnsi="Segoe UI"/>
          <w:color w:val="000000"/>
          <w:sz w:val="24"/>
        </w:rPr>
        <w:lastRenderedPageBreak/>
        <w:t>This architecture provides a holistic framework for building an effective deep fake video detection system, integrating diverse techniques to address the challenges posed by synthetic media manipulation. Each module contributes to the overall goal of identifying and mitigating the risks associated with deep fake content.</w:t>
      </w:r>
    </w:p>
    <w:p w14:paraId="14A22B34" w14:textId="77777777" w:rsidR="003B3A6D" w:rsidRDefault="003B3A6D" w:rsidP="003B3A6D">
      <w:r>
        <w:br w:type="page"/>
      </w:r>
    </w:p>
    <w:p w14:paraId="2C6022D6" w14:textId="77777777" w:rsidR="003B3A6D" w:rsidRDefault="003B3A6D" w:rsidP="003B3A6D">
      <w:pPr>
        <w:pStyle w:val="Heading1"/>
        <w:spacing w:line="480" w:lineRule="exact"/>
        <w:jc w:val="center"/>
      </w:pPr>
      <w:r>
        <w:lastRenderedPageBreak/>
        <w:t xml:space="preserve">DETAILED EXPLANATION OF EACH OF THE TECHNOLOGIES USED </w:t>
      </w:r>
    </w:p>
    <w:p w14:paraId="7F254760" w14:textId="77777777" w:rsidR="003B3A6D" w:rsidRDefault="003B3A6D" w:rsidP="003B3A6D">
      <w:pPr>
        <w:spacing w:line="480" w:lineRule="exact"/>
        <w:jc w:val="both"/>
      </w:pPr>
      <w:r>
        <w:rPr>
          <w:rFonts w:ascii="Segoe UI" w:hAnsi="Segoe UI"/>
          <w:b/>
          <w:color w:val="000000"/>
          <w:sz w:val="24"/>
        </w:rPr>
        <w:t>1. Cyclic Generative Adversarial Networks (</w:t>
      </w:r>
      <w:proofErr w:type="spellStart"/>
      <w:r>
        <w:rPr>
          <w:rFonts w:ascii="Segoe UI" w:hAnsi="Segoe UI"/>
          <w:b/>
          <w:color w:val="000000"/>
          <w:sz w:val="24"/>
        </w:rPr>
        <w:t>CyclicGAN</w:t>
      </w:r>
      <w:proofErr w:type="spellEnd"/>
      <w:r>
        <w:rPr>
          <w:rFonts w:ascii="Segoe UI" w:hAnsi="Segoe UI"/>
          <w:b/>
          <w:color w:val="000000"/>
          <w:sz w:val="24"/>
        </w:rPr>
        <w:t>):</w:t>
      </w:r>
    </w:p>
    <w:p w14:paraId="543033B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w:t>
      </w:r>
      <w:proofErr w:type="spellStart"/>
      <w:r>
        <w:rPr>
          <w:rFonts w:ascii="Segoe UI" w:hAnsi="Segoe UI"/>
          <w:color w:val="000000"/>
          <w:sz w:val="24"/>
        </w:rPr>
        <w:t>CyclicGAN</w:t>
      </w:r>
      <w:proofErr w:type="spellEnd"/>
      <w:r>
        <w:rPr>
          <w:rFonts w:ascii="Segoe UI" w:hAnsi="Segoe UI"/>
          <w:color w:val="000000"/>
          <w:sz w:val="24"/>
        </w:rPr>
        <w:t xml:space="preserve"> is a type of Generative Adversarial Network (GAN) designed for bidirectional image-to-image translation. It consists of two main components: a generator and a discriminator. The generator transforms images from one domain to another (e.g., from genuine to manipulated videos), while the discriminator distinguishes between real and generated images. The cyclic nature of the network allows it to reconstruct the original input from the transformed output, aiding in feature extraction for deep fake detection.</w:t>
      </w:r>
    </w:p>
    <w:p w14:paraId="583C1D63" w14:textId="77777777" w:rsidR="003B3A6D" w:rsidRDefault="003B3A6D" w:rsidP="003B3A6D">
      <w:pPr>
        <w:spacing w:line="480" w:lineRule="exact"/>
        <w:jc w:val="both"/>
      </w:pPr>
      <w:r>
        <w:rPr>
          <w:rFonts w:ascii="Segoe UI" w:hAnsi="Segoe UI"/>
          <w:b/>
          <w:color w:val="000000"/>
          <w:sz w:val="24"/>
        </w:rPr>
        <w:t>2. Facial Landmark Detection Algorithms:</w:t>
      </w:r>
    </w:p>
    <w:p w14:paraId="1540441F"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Facial landmark detection algorithms identify key points on a face, such as the eyes, nose, and mouth. These points help in analyzing facial expressions and movements. Techniques like </w:t>
      </w:r>
      <w:proofErr w:type="spellStart"/>
      <w:r>
        <w:rPr>
          <w:rFonts w:ascii="Segoe UI" w:hAnsi="Segoe UI"/>
          <w:color w:val="000000"/>
          <w:sz w:val="24"/>
        </w:rPr>
        <w:t>dlib's</w:t>
      </w:r>
      <w:proofErr w:type="spellEnd"/>
      <w:r>
        <w:rPr>
          <w:rFonts w:ascii="Segoe UI" w:hAnsi="Segoe UI"/>
          <w:color w:val="000000"/>
          <w:sz w:val="24"/>
        </w:rPr>
        <w:t xml:space="preserve"> shape predictor, MTCNN (Multi-task Cascaded Convolutional Networks), or deep learning-based approaches like </w:t>
      </w:r>
      <w:proofErr w:type="spellStart"/>
      <w:r>
        <w:rPr>
          <w:rFonts w:ascii="Segoe UI" w:hAnsi="Segoe UI"/>
          <w:color w:val="000000"/>
          <w:sz w:val="24"/>
        </w:rPr>
        <w:t>OpenPose</w:t>
      </w:r>
      <w:proofErr w:type="spellEnd"/>
      <w:r>
        <w:rPr>
          <w:rFonts w:ascii="Segoe UI" w:hAnsi="Segoe UI"/>
          <w:color w:val="000000"/>
          <w:sz w:val="24"/>
        </w:rPr>
        <w:t xml:space="preserve"> are commonly used. The analysis of temporal and spatial variations in facial landmarks aids in detecting unnatural movements and expressions indicative of deep fake manipulations.</w:t>
      </w:r>
    </w:p>
    <w:p w14:paraId="5D8214FA" w14:textId="77777777" w:rsidR="003B3A6D" w:rsidRDefault="003B3A6D" w:rsidP="003B3A6D">
      <w:pPr>
        <w:spacing w:line="480" w:lineRule="exact"/>
        <w:jc w:val="both"/>
      </w:pPr>
      <w:r>
        <w:rPr>
          <w:rFonts w:ascii="Segoe UI" w:hAnsi="Segoe UI"/>
          <w:b/>
          <w:color w:val="000000"/>
          <w:sz w:val="24"/>
        </w:rPr>
        <w:t>3. Artifact Identification Algorithms:</w:t>
      </w:r>
    </w:p>
    <w:p w14:paraId="626BB21B"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Artifact identification algorithms focus on detecting anomalies introduced during the deep fake generation process. These anomalies may include unnatural lighting, shadow discrepancies, or blending irregularities. Image processing techniques, CNNs, or specialized algorithms can be employed to analyze and identify these artifacts, contributing to the feature set for deep fake detection.</w:t>
      </w:r>
    </w:p>
    <w:p w14:paraId="589C963D" w14:textId="77777777" w:rsidR="003B3A6D" w:rsidRDefault="003B3A6D" w:rsidP="003B3A6D">
      <w:pPr>
        <w:spacing w:line="480" w:lineRule="exact"/>
        <w:jc w:val="both"/>
      </w:pPr>
      <w:r>
        <w:rPr>
          <w:rFonts w:ascii="Segoe UI" w:hAnsi="Segoe UI"/>
          <w:b/>
          <w:color w:val="000000"/>
          <w:sz w:val="24"/>
        </w:rPr>
        <w:t>4. Convolutional Neural Networks (CNNs) and Recurrent Neural Networks (RNNs):</w:t>
      </w:r>
    </w:p>
    <w:p w14:paraId="0A3C9999"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CNNs are powerful for spatial feature extraction, making them suitable for analyzing individual frames in videos. They capture patterns and details within each frame. RNNs, on the other hand, excel in temporal analysis, recognizing sequential dependencies over time. Together, they enhance the system's ability to identify complex manipulations by considering both spatial and temporal aspects of video content.</w:t>
      </w:r>
    </w:p>
    <w:p w14:paraId="51DD4A96" w14:textId="77777777" w:rsidR="003B3A6D" w:rsidRDefault="003B3A6D" w:rsidP="003B3A6D">
      <w:pPr>
        <w:spacing w:line="480" w:lineRule="exact"/>
        <w:jc w:val="both"/>
      </w:pPr>
      <w:r>
        <w:rPr>
          <w:rFonts w:ascii="Segoe UI" w:hAnsi="Segoe UI"/>
          <w:b/>
          <w:color w:val="000000"/>
          <w:sz w:val="24"/>
        </w:rPr>
        <w:t>5. Ensemble Learning:</w:t>
      </w:r>
    </w:p>
    <w:p w14:paraId="31834BB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Ensemble learning combines the predictions of multiple models to improve overall accuracy and robustness. In the context of deep fake detection, it involves combining the outputs of </w:t>
      </w:r>
      <w:proofErr w:type="spellStart"/>
      <w:r>
        <w:rPr>
          <w:rFonts w:ascii="Segoe UI" w:hAnsi="Segoe UI"/>
          <w:color w:val="000000"/>
          <w:sz w:val="24"/>
        </w:rPr>
        <w:t>CyclicGAN</w:t>
      </w:r>
      <w:proofErr w:type="spellEnd"/>
      <w:r>
        <w:rPr>
          <w:rFonts w:ascii="Segoe UI" w:hAnsi="Segoe UI"/>
          <w:color w:val="000000"/>
          <w:sz w:val="24"/>
        </w:rPr>
        <w:t>, facial landmark analysis, artifact identification, and other modules. Techniques like bagging or boosting are employed to achieve a balanced and more accurate final prediction.</w:t>
      </w:r>
    </w:p>
    <w:p w14:paraId="14FB67B2" w14:textId="77777777" w:rsidR="003B3A6D" w:rsidRDefault="003B3A6D" w:rsidP="003B3A6D">
      <w:pPr>
        <w:spacing w:line="480" w:lineRule="exact"/>
        <w:jc w:val="both"/>
      </w:pPr>
      <w:r>
        <w:rPr>
          <w:rFonts w:ascii="Segoe UI" w:hAnsi="Segoe UI"/>
          <w:b/>
          <w:color w:val="000000"/>
          <w:sz w:val="24"/>
        </w:rPr>
        <w:t>6. Real-Time Detection and User Interface:</w:t>
      </w:r>
    </w:p>
    <w:p w14:paraId="0BC5D974"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Real-time detection involves optimizing algorithms and data processing pipelines to analyze videos as they are being recorded or streamed. This capability is crucial for timely identification of deep fake content, especially in online platforms. The user interface provides a platform for users to interact with the system, facilitating easy integration and accessibility. Frameworks like </w:t>
      </w:r>
      <w:proofErr w:type="spellStart"/>
      <w:r>
        <w:rPr>
          <w:rFonts w:ascii="Segoe UI" w:hAnsi="Segoe UI"/>
          <w:color w:val="000000"/>
          <w:sz w:val="24"/>
        </w:rPr>
        <w:t>Tkinter</w:t>
      </w:r>
      <w:proofErr w:type="spellEnd"/>
      <w:r>
        <w:rPr>
          <w:rFonts w:ascii="Segoe UI" w:hAnsi="Segoe UI"/>
          <w:color w:val="000000"/>
          <w:sz w:val="24"/>
        </w:rPr>
        <w:t>, Flask, or Django can be used for interface development.</w:t>
      </w:r>
    </w:p>
    <w:p w14:paraId="4033FD0D" w14:textId="77777777" w:rsidR="003B3A6D" w:rsidRDefault="003B3A6D" w:rsidP="003B3A6D">
      <w:pPr>
        <w:spacing w:line="480" w:lineRule="exact"/>
        <w:jc w:val="both"/>
      </w:pPr>
      <w:r>
        <w:rPr>
          <w:rFonts w:ascii="Segoe UI" w:hAnsi="Segoe UI"/>
          <w:b/>
          <w:color w:val="000000"/>
          <w:sz w:val="24"/>
        </w:rPr>
        <w:t>7. Continuous Learning Mechanism:</w:t>
      </w:r>
    </w:p>
    <w:p w14:paraId="257FA14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continuous learning mechanism allows the system to adapt to emerging deep fake generation techniques. It involves updating the detection models based on new datasets and the latest advancements in deep fake technologies. Online learning or incremental learning approaches may be employed to ensure the system remains effective against evolving manipulation strategies.</w:t>
      </w:r>
    </w:p>
    <w:p w14:paraId="2C5A2A08" w14:textId="77777777" w:rsidR="003B3A6D" w:rsidRDefault="003B3A6D" w:rsidP="003B3A6D">
      <w:pPr>
        <w:spacing w:line="480" w:lineRule="exact"/>
        <w:jc w:val="both"/>
      </w:pPr>
      <w:r>
        <w:rPr>
          <w:rFonts w:ascii="Segoe UI" w:hAnsi="Segoe UI"/>
          <w:b/>
          <w:color w:val="000000"/>
          <w:sz w:val="24"/>
        </w:rPr>
        <w:lastRenderedPageBreak/>
        <w:t>8. Ethical Considerations:</w:t>
      </w:r>
    </w:p>
    <w:p w14:paraId="1A0B529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Ethical considerations in the project involve features that ensure transparency, explainability, and responsible use of the deep fake detection system. This may include providing insights into how the system makes decisions, user education on its capabilities and limitations, and mechanisms to address privacy concerns and societal impact.</w:t>
      </w:r>
    </w:p>
    <w:p w14:paraId="3F6B6077" w14:textId="77777777" w:rsidR="003B3A6D" w:rsidRDefault="003B3A6D" w:rsidP="003B3A6D">
      <w:pPr>
        <w:spacing w:line="480" w:lineRule="exact"/>
        <w:jc w:val="both"/>
      </w:pPr>
      <w:r>
        <w:rPr>
          <w:rFonts w:ascii="Segoe UI" w:hAnsi="Segoe UI"/>
          <w:color w:val="000000"/>
          <w:sz w:val="24"/>
        </w:rPr>
        <w:t>Each technology contributes to the overall effectiveness of the deep fake video detection system, addressing specific aspects of the challenges posed by synthetic media manipulation. The integration of these technologies forms a comprehensive solution for identifying and mitigating the risks associated with deep fake content.</w:t>
      </w:r>
    </w:p>
    <w:p w14:paraId="15607C44" w14:textId="77777777" w:rsidR="003B3A6D" w:rsidRDefault="003B3A6D" w:rsidP="003B3A6D">
      <w:r>
        <w:br w:type="page"/>
      </w:r>
    </w:p>
    <w:p w14:paraId="318BF7AC" w14:textId="77777777" w:rsidR="003B3A6D" w:rsidRDefault="003B3A6D" w:rsidP="003B3A6D">
      <w:pPr>
        <w:pStyle w:val="Heading1"/>
        <w:spacing w:line="480" w:lineRule="exact"/>
        <w:jc w:val="center"/>
      </w:pPr>
      <w:r>
        <w:lastRenderedPageBreak/>
        <w:t xml:space="preserve">THIS PROJECT CATEGORY EXPLANATION </w:t>
      </w:r>
    </w:p>
    <w:p w14:paraId="61A95973" w14:textId="77777777" w:rsidR="003B3A6D" w:rsidRDefault="003B3A6D" w:rsidP="003B3A6D">
      <w:pPr>
        <w:spacing w:line="480" w:lineRule="exact"/>
        <w:jc w:val="both"/>
      </w:pPr>
      <w:r>
        <w:rPr>
          <w:rFonts w:ascii="Segoe UI" w:hAnsi="Segoe UI"/>
          <w:color w:val="000000"/>
          <w:sz w:val="24"/>
        </w:rPr>
        <w:t>The deep fake video detection project falls under the category of "Computer Vision" and "Machine Learning for Multimedia Analysis." Let's delve into each of these categories:</w:t>
      </w:r>
    </w:p>
    <w:p w14:paraId="38D9740F" w14:textId="77777777" w:rsidR="003B3A6D" w:rsidRDefault="003B3A6D" w:rsidP="003B3A6D">
      <w:pPr>
        <w:spacing w:line="480" w:lineRule="exact"/>
        <w:jc w:val="both"/>
      </w:pPr>
      <w:r>
        <w:rPr>
          <w:rFonts w:ascii="Segoe UI" w:hAnsi="Segoe UI"/>
          <w:b/>
          <w:color w:val="000000"/>
          <w:sz w:val="24"/>
        </w:rPr>
        <w:t>1. Computer Vision:</w:t>
      </w:r>
    </w:p>
    <w:p w14:paraId="094630C7"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Computer Vision is a field of study and technology that enables machines to interpret and make decisions based on visual data. In the context of the deep fake video detection project, computer vision techniques are employed to analyze and understand the content of videos. This includes tasks such as facial landmark detection, artifact identification, and the overall analysis of visual features to distinguish between genuine and manipulated content.</w:t>
      </w:r>
    </w:p>
    <w:p w14:paraId="64CA0726" w14:textId="77777777" w:rsidR="003B3A6D" w:rsidRDefault="003B3A6D" w:rsidP="003B3A6D">
      <w:pPr>
        <w:spacing w:line="480" w:lineRule="exact"/>
        <w:jc w:val="both"/>
      </w:pPr>
      <w:r>
        <w:rPr>
          <w:rFonts w:ascii="Segoe UI" w:hAnsi="Segoe UI"/>
          <w:b/>
          <w:color w:val="000000"/>
          <w:sz w:val="24"/>
        </w:rPr>
        <w:t>2. Machine Learning for Multimedia Analysis:</w:t>
      </w:r>
    </w:p>
    <w:p w14:paraId="35813A3C"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Machine Learning for Multimedia Analysis involves the application of machine learning techniques to analyze multimedia data, such as images and videos. In this project, machine learning models, including deep learning algorithms, are utilized to automatically identify patterns, features, and anomalies within video content. The focus is on training models to recognize and differentiate between authentic and manipulated videos.</w:t>
      </w:r>
    </w:p>
    <w:p w14:paraId="39A3EC2F" w14:textId="77777777" w:rsidR="003B3A6D" w:rsidRDefault="003B3A6D" w:rsidP="003B3A6D">
      <w:pPr>
        <w:spacing w:line="480" w:lineRule="exact"/>
        <w:jc w:val="both"/>
      </w:pPr>
      <w:r>
        <w:rPr>
          <w:rFonts w:ascii="Segoe UI" w:hAnsi="Segoe UI"/>
          <w:b/>
          <w:color w:val="000000"/>
          <w:sz w:val="24"/>
        </w:rPr>
        <w:t>3. Deep Fake Detection:</w:t>
      </w:r>
    </w:p>
    <w:p w14:paraId="60A89F7D"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Deep Fake Detection is a specialized area within computer vision and machine learning that specifically addresses the identification of manipulated media content, known as deep fakes. Deep fakes involve the use of artificial intelligence techniques, including generative models like GANs (Generative Adversarial Networks), to create realistic yet fake media. The project's primary goal is to develop a system capable </w:t>
      </w:r>
      <w:r>
        <w:rPr>
          <w:rFonts w:ascii="Segoe UI" w:hAnsi="Segoe UI"/>
          <w:color w:val="000000"/>
          <w:sz w:val="24"/>
        </w:rPr>
        <w:lastRenderedPageBreak/>
        <w:t>of detecting such manipulations and raising awareness about the presence of synthetic content.</w:t>
      </w:r>
    </w:p>
    <w:p w14:paraId="3FFB6523" w14:textId="77777777" w:rsidR="003B3A6D" w:rsidRDefault="003B3A6D" w:rsidP="003B3A6D">
      <w:pPr>
        <w:spacing w:line="480" w:lineRule="exact"/>
        <w:jc w:val="both"/>
      </w:pPr>
      <w:r>
        <w:rPr>
          <w:rFonts w:ascii="Segoe UI" w:hAnsi="Segoe UI"/>
          <w:b/>
          <w:color w:val="000000"/>
          <w:sz w:val="24"/>
        </w:rPr>
        <w:t>4. Multimedia Forensics:</w:t>
      </w:r>
    </w:p>
    <w:p w14:paraId="2A63CAAE"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Multimedia Forensics is a broader category encompassing techniques and methodologies for analyzing multimedia content to uncover hidden information or manipulations. In the context of deep fake video detection, the project aligns with the goals of multimedia forensics by employing advanced algorithms to scrutinize videos for signs of manipulation, artifacts, or anomalies introduced during the generation process.</w:t>
      </w:r>
    </w:p>
    <w:p w14:paraId="51633C51" w14:textId="77777777" w:rsidR="003B3A6D" w:rsidRDefault="003B3A6D" w:rsidP="003B3A6D">
      <w:pPr>
        <w:spacing w:line="480" w:lineRule="exact"/>
        <w:jc w:val="both"/>
      </w:pPr>
      <w:r>
        <w:rPr>
          <w:rFonts w:ascii="Segoe UI" w:hAnsi="Segoe UI"/>
          <w:b/>
          <w:color w:val="000000"/>
          <w:sz w:val="24"/>
        </w:rPr>
        <w:t>5. Artificial Intelligence and Ethics:</w:t>
      </w:r>
    </w:p>
    <w:p w14:paraId="670DD7B9"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project also intersects with the domain of Artificial Intelligence and Ethics. Given the ethical implications associated with deep fake technology, the project emphasizes responsible use, transparency, and user education. Integrating ethical considerations into the design and implementation of the system reflects a broader awareness of the societal impact of AI technologies.</w:t>
      </w:r>
    </w:p>
    <w:p w14:paraId="1919CE6B" w14:textId="77777777" w:rsidR="003B3A6D" w:rsidRDefault="003B3A6D" w:rsidP="003B3A6D">
      <w:pPr>
        <w:spacing w:line="480" w:lineRule="exact"/>
        <w:jc w:val="both"/>
      </w:pPr>
      <w:r>
        <w:rPr>
          <w:rFonts w:ascii="Segoe UI" w:hAnsi="Segoe UI"/>
          <w:color w:val="000000"/>
          <w:sz w:val="24"/>
        </w:rPr>
        <w:t>In summary, the deep fake video detection project is a multidisciplinary endeavor that combines computer vision, machine learning, and multimedia forensics to address the challenges posed by synthetic media manipulation. It aligns with the broader field of artificial intelligence while emphasizing ethical considerations in the development and deployment of deep fake detection systems.</w:t>
      </w:r>
    </w:p>
    <w:p w14:paraId="0E109C2A" w14:textId="77777777" w:rsidR="003B3A6D" w:rsidRDefault="003B3A6D" w:rsidP="003B3A6D">
      <w:r>
        <w:br w:type="page"/>
      </w:r>
    </w:p>
    <w:p w14:paraId="2E43C110" w14:textId="77777777" w:rsidR="003B3A6D" w:rsidRDefault="003B3A6D" w:rsidP="003B3A6D">
      <w:pPr>
        <w:pStyle w:val="Heading1"/>
        <w:spacing w:line="480" w:lineRule="exact"/>
        <w:jc w:val="center"/>
      </w:pPr>
      <w:r>
        <w:lastRenderedPageBreak/>
        <w:t xml:space="preserve">WEB USER INTERFACE </w:t>
      </w:r>
    </w:p>
    <w:p w14:paraId="7852596D" w14:textId="77777777" w:rsidR="003B3A6D" w:rsidRDefault="003B3A6D" w:rsidP="003B3A6D">
      <w:pPr>
        <w:spacing w:line="480" w:lineRule="exact"/>
        <w:jc w:val="both"/>
      </w:pPr>
      <w:r>
        <w:rPr>
          <w:rFonts w:ascii="Segoe UI" w:hAnsi="Segoe UI"/>
          <w:color w:val="000000"/>
          <w:sz w:val="24"/>
        </w:rPr>
        <w:t>Creating a web user interface for a deep fake video detection project involves designing a platform that allows users to interact with the system, submit videos for analysis, and receive feedback on the presence of deep fake content. Here's a general outline of the components and features you might want to include in the web interface:</w:t>
      </w:r>
    </w:p>
    <w:p w14:paraId="0A3DA9E8" w14:textId="77777777" w:rsidR="003B3A6D" w:rsidRDefault="003B3A6D" w:rsidP="003B3A6D">
      <w:pPr>
        <w:spacing w:line="480" w:lineRule="exact"/>
        <w:jc w:val="both"/>
      </w:pPr>
      <w:r>
        <w:rPr>
          <w:rFonts w:ascii="Segoe UI" w:hAnsi="Segoe UI"/>
          <w:b/>
          <w:color w:val="000000"/>
          <w:sz w:val="24"/>
        </w:rPr>
        <w:t>1. Homepage:</w:t>
      </w:r>
    </w:p>
    <w:p w14:paraId="7AABCDC5" w14:textId="77777777" w:rsidR="003B3A6D" w:rsidRDefault="003B3A6D" w:rsidP="003B3A6D">
      <w:pPr>
        <w:spacing w:line="480" w:lineRule="exact"/>
        <w:jc w:val="both"/>
      </w:pPr>
      <w:r>
        <w:rPr>
          <w:rFonts w:ascii="Segoe UI" w:hAnsi="Segoe UI"/>
          <w:color w:val="000000"/>
          <w:sz w:val="24"/>
        </w:rPr>
        <w:t>Welcome message and brief description of the project.</w:t>
      </w:r>
    </w:p>
    <w:p w14:paraId="2C01EA04" w14:textId="77777777" w:rsidR="003B3A6D" w:rsidRDefault="003B3A6D" w:rsidP="003B3A6D">
      <w:pPr>
        <w:spacing w:line="480" w:lineRule="exact"/>
        <w:jc w:val="both"/>
      </w:pPr>
      <w:r>
        <w:rPr>
          <w:rFonts w:ascii="Segoe UI" w:hAnsi="Segoe UI"/>
          <w:color w:val="000000"/>
          <w:sz w:val="24"/>
        </w:rPr>
        <w:t>Overview of the deep fake detection capabilities.</w:t>
      </w:r>
    </w:p>
    <w:p w14:paraId="607B6136" w14:textId="77777777" w:rsidR="003B3A6D" w:rsidRDefault="003B3A6D" w:rsidP="003B3A6D">
      <w:pPr>
        <w:spacing w:line="480" w:lineRule="exact"/>
        <w:jc w:val="both"/>
      </w:pPr>
      <w:r>
        <w:rPr>
          <w:rFonts w:ascii="Segoe UI" w:hAnsi="Segoe UI"/>
          <w:color w:val="000000"/>
          <w:sz w:val="24"/>
        </w:rPr>
        <w:t>Access to key sections of the interface.</w:t>
      </w:r>
    </w:p>
    <w:p w14:paraId="784D3293" w14:textId="77777777" w:rsidR="003B3A6D" w:rsidRDefault="003B3A6D" w:rsidP="003B3A6D">
      <w:pPr>
        <w:spacing w:line="480" w:lineRule="exact"/>
        <w:jc w:val="both"/>
      </w:pPr>
      <w:r>
        <w:rPr>
          <w:rFonts w:ascii="Segoe UI" w:hAnsi="Segoe UI"/>
          <w:b/>
          <w:color w:val="000000"/>
          <w:sz w:val="24"/>
        </w:rPr>
        <w:t>2. Video Submission:</w:t>
      </w:r>
    </w:p>
    <w:p w14:paraId="449A2910" w14:textId="77777777" w:rsidR="003B3A6D" w:rsidRDefault="003B3A6D" w:rsidP="003B3A6D">
      <w:pPr>
        <w:spacing w:line="480" w:lineRule="exact"/>
        <w:jc w:val="both"/>
      </w:pPr>
      <w:r>
        <w:rPr>
          <w:rFonts w:ascii="Segoe UI" w:hAnsi="Segoe UI"/>
          <w:color w:val="000000"/>
          <w:sz w:val="24"/>
        </w:rPr>
        <w:t>File upload functionality to allow users to submit videos for analysis.</w:t>
      </w:r>
    </w:p>
    <w:p w14:paraId="692627CC" w14:textId="77777777" w:rsidR="003B3A6D" w:rsidRDefault="003B3A6D" w:rsidP="003B3A6D">
      <w:pPr>
        <w:spacing w:line="480" w:lineRule="exact"/>
        <w:jc w:val="both"/>
      </w:pPr>
      <w:r>
        <w:rPr>
          <w:rFonts w:ascii="Segoe UI" w:hAnsi="Segoe UI"/>
          <w:color w:val="000000"/>
          <w:sz w:val="24"/>
        </w:rPr>
        <w:t>Support for various video formats.</w:t>
      </w:r>
    </w:p>
    <w:p w14:paraId="77D1A6E8" w14:textId="77777777" w:rsidR="003B3A6D" w:rsidRDefault="003B3A6D" w:rsidP="003B3A6D">
      <w:pPr>
        <w:spacing w:line="480" w:lineRule="exact"/>
        <w:jc w:val="both"/>
      </w:pPr>
      <w:r>
        <w:rPr>
          <w:rFonts w:ascii="Segoe UI" w:hAnsi="Segoe UI"/>
          <w:color w:val="000000"/>
          <w:sz w:val="24"/>
        </w:rPr>
        <w:t>Clear instructions on how to use the submission form.</w:t>
      </w:r>
    </w:p>
    <w:p w14:paraId="40FCFE67" w14:textId="77777777" w:rsidR="003B3A6D" w:rsidRDefault="003B3A6D" w:rsidP="003B3A6D">
      <w:pPr>
        <w:spacing w:line="480" w:lineRule="exact"/>
        <w:jc w:val="both"/>
      </w:pPr>
      <w:r>
        <w:rPr>
          <w:rFonts w:ascii="Segoe UI" w:hAnsi="Segoe UI"/>
          <w:b/>
          <w:color w:val="000000"/>
          <w:sz w:val="24"/>
        </w:rPr>
        <w:t>3. Real-Time Analysis:</w:t>
      </w:r>
    </w:p>
    <w:p w14:paraId="44B89374" w14:textId="77777777" w:rsidR="003B3A6D" w:rsidRDefault="003B3A6D" w:rsidP="003B3A6D">
      <w:pPr>
        <w:spacing w:line="480" w:lineRule="exact"/>
        <w:jc w:val="both"/>
      </w:pPr>
      <w:r>
        <w:rPr>
          <w:rFonts w:ascii="Segoe UI" w:hAnsi="Segoe UI"/>
          <w:color w:val="000000"/>
          <w:sz w:val="24"/>
        </w:rPr>
        <w:t>Feedback on the progress of video analysis.</w:t>
      </w:r>
    </w:p>
    <w:p w14:paraId="77FDA167" w14:textId="77777777" w:rsidR="003B3A6D" w:rsidRDefault="003B3A6D" w:rsidP="003B3A6D">
      <w:pPr>
        <w:spacing w:line="480" w:lineRule="exact"/>
        <w:jc w:val="both"/>
      </w:pPr>
      <w:r>
        <w:rPr>
          <w:rFonts w:ascii="Segoe UI" w:hAnsi="Segoe UI"/>
          <w:color w:val="000000"/>
          <w:sz w:val="24"/>
        </w:rPr>
        <w:t>Indicators or progress bars to show the stages of analysis.</w:t>
      </w:r>
    </w:p>
    <w:p w14:paraId="5825EB92" w14:textId="77777777" w:rsidR="003B3A6D" w:rsidRDefault="003B3A6D" w:rsidP="003B3A6D">
      <w:pPr>
        <w:spacing w:line="480" w:lineRule="exact"/>
        <w:jc w:val="both"/>
      </w:pPr>
      <w:r>
        <w:rPr>
          <w:rFonts w:ascii="Segoe UI" w:hAnsi="Segoe UI"/>
          <w:color w:val="000000"/>
          <w:sz w:val="24"/>
        </w:rPr>
        <w:t>Real-time updates on the analysis status.</w:t>
      </w:r>
    </w:p>
    <w:p w14:paraId="41CB2352" w14:textId="77777777" w:rsidR="003B3A6D" w:rsidRDefault="003B3A6D" w:rsidP="003B3A6D">
      <w:pPr>
        <w:spacing w:line="480" w:lineRule="exact"/>
        <w:jc w:val="both"/>
      </w:pPr>
      <w:r>
        <w:rPr>
          <w:rFonts w:ascii="Segoe UI" w:hAnsi="Segoe UI"/>
          <w:b/>
          <w:color w:val="000000"/>
          <w:sz w:val="24"/>
        </w:rPr>
        <w:t>4. Results Display:</w:t>
      </w:r>
    </w:p>
    <w:p w14:paraId="2916CE1E" w14:textId="77777777" w:rsidR="003B3A6D" w:rsidRDefault="003B3A6D" w:rsidP="003B3A6D">
      <w:pPr>
        <w:spacing w:line="480" w:lineRule="exact"/>
        <w:jc w:val="both"/>
      </w:pPr>
      <w:r>
        <w:rPr>
          <w:rFonts w:ascii="Segoe UI" w:hAnsi="Segoe UI"/>
          <w:color w:val="000000"/>
          <w:sz w:val="24"/>
        </w:rPr>
        <w:t>Clear presentation of analysis results.</w:t>
      </w:r>
    </w:p>
    <w:p w14:paraId="6AEE19C1" w14:textId="77777777" w:rsidR="003B3A6D" w:rsidRDefault="003B3A6D" w:rsidP="003B3A6D">
      <w:pPr>
        <w:spacing w:line="480" w:lineRule="exact"/>
        <w:jc w:val="both"/>
      </w:pPr>
      <w:r>
        <w:rPr>
          <w:rFonts w:ascii="Segoe UI" w:hAnsi="Segoe UI"/>
          <w:color w:val="000000"/>
          <w:sz w:val="24"/>
        </w:rPr>
        <w:t>Indication of whether the video contains deep fake content.</w:t>
      </w:r>
    </w:p>
    <w:p w14:paraId="4B5EFE8B" w14:textId="77777777" w:rsidR="003B3A6D" w:rsidRDefault="003B3A6D" w:rsidP="003B3A6D">
      <w:pPr>
        <w:spacing w:line="480" w:lineRule="exact"/>
        <w:jc w:val="both"/>
      </w:pPr>
      <w:r>
        <w:rPr>
          <w:rFonts w:ascii="Segoe UI" w:hAnsi="Segoe UI"/>
          <w:color w:val="000000"/>
          <w:sz w:val="24"/>
        </w:rPr>
        <w:lastRenderedPageBreak/>
        <w:t>Detailed breakdown of detected features or anomalies.</w:t>
      </w:r>
    </w:p>
    <w:p w14:paraId="1657F709" w14:textId="77777777" w:rsidR="003B3A6D" w:rsidRDefault="003B3A6D" w:rsidP="003B3A6D">
      <w:pPr>
        <w:spacing w:line="480" w:lineRule="exact"/>
        <w:jc w:val="both"/>
      </w:pPr>
      <w:r>
        <w:rPr>
          <w:rFonts w:ascii="Segoe UI" w:hAnsi="Segoe UI"/>
          <w:b/>
          <w:color w:val="000000"/>
          <w:sz w:val="24"/>
        </w:rPr>
        <w:t>5. Visualizations:</w:t>
      </w:r>
    </w:p>
    <w:p w14:paraId="47ACD442" w14:textId="77777777" w:rsidR="003B3A6D" w:rsidRDefault="003B3A6D" w:rsidP="003B3A6D">
      <w:pPr>
        <w:spacing w:line="480" w:lineRule="exact"/>
        <w:jc w:val="both"/>
      </w:pPr>
      <w:r>
        <w:rPr>
          <w:rFonts w:ascii="Segoe UI" w:hAnsi="Segoe UI"/>
          <w:color w:val="000000"/>
          <w:sz w:val="24"/>
        </w:rPr>
        <w:t>Visual representations of key analysis components, such as facial landmarks or identified artifacts.</w:t>
      </w:r>
    </w:p>
    <w:p w14:paraId="4C57C676" w14:textId="77777777" w:rsidR="003B3A6D" w:rsidRDefault="003B3A6D" w:rsidP="003B3A6D">
      <w:pPr>
        <w:spacing w:line="480" w:lineRule="exact"/>
        <w:jc w:val="both"/>
      </w:pPr>
      <w:r>
        <w:rPr>
          <w:rFonts w:ascii="Segoe UI" w:hAnsi="Segoe UI"/>
          <w:color w:val="000000"/>
          <w:sz w:val="24"/>
        </w:rPr>
        <w:t>Graphs or charts showcasing temporal and spatial variations.</w:t>
      </w:r>
    </w:p>
    <w:p w14:paraId="5E657894" w14:textId="77777777" w:rsidR="003B3A6D" w:rsidRDefault="003B3A6D" w:rsidP="003B3A6D">
      <w:pPr>
        <w:spacing w:line="480" w:lineRule="exact"/>
        <w:jc w:val="both"/>
      </w:pPr>
      <w:r>
        <w:rPr>
          <w:rFonts w:ascii="Segoe UI" w:hAnsi="Segoe UI"/>
          <w:b/>
          <w:color w:val="000000"/>
          <w:sz w:val="24"/>
        </w:rPr>
        <w:t>6. User Feedback:</w:t>
      </w:r>
    </w:p>
    <w:p w14:paraId="75CFAC31" w14:textId="77777777" w:rsidR="003B3A6D" w:rsidRDefault="003B3A6D" w:rsidP="003B3A6D">
      <w:pPr>
        <w:spacing w:line="480" w:lineRule="exact"/>
        <w:jc w:val="both"/>
      </w:pPr>
      <w:r>
        <w:rPr>
          <w:rFonts w:ascii="Segoe UI" w:hAnsi="Segoe UI"/>
          <w:color w:val="000000"/>
          <w:sz w:val="24"/>
        </w:rPr>
        <w:t>Mechanism for users to provide feedback on the analysis results.</w:t>
      </w:r>
    </w:p>
    <w:p w14:paraId="3B0DB941" w14:textId="77777777" w:rsidR="003B3A6D" w:rsidRDefault="003B3A6D" w:rsidP="003B3A6D">
      <w:pPr>
        <w:spacing w:line="480" w:lineRule="exact"/>
        <w:jc w:val="both"/>
      </w:pPr>
      <w:r>
        <w:rPr>
          <w:rFonts w:ascii="Segoe UI" w:hAnsi="Segoe UI"/>
          <w:color w:val="000000"/>
          <w:sz w:val="24"/>
        </w:rPr>
        <w:t>Options to report false positives or false negatives.</w:t>
      </w:r>
    </w:p>
    <w:p w14:paraId="1888CA5B" w14:textId="77777777" w:rsidR="003B3A6D" w:rsidRDefault="003B3A6D" w:rsidP="003B3A6D">
      <w:pPr>
        <w:spacing w:line="480" w:lineRule="exact"/>
        <w:jc w:val="both"/>
      </w:pPr>
      <w:r>
        <w:rPr>
          <w:rFonts w:ascii="Segoe UI" w:hAnsi="Segoe UI"/>
          <w:color w:val="000000"/>
          <w:sz w:val="24"/>
        </w:rPr>
        <w:t>User-friendly feedback form.</w:t>
      </w:r>
    </w:p>
    <w:p w14:paraId="52C7D36F" w14:textId="77777777" w:rsidR="003B3A6D" w:rsidRDefault="003B3A6D" w:rsidP="003B3A6D">
      <w:pPr>
        <w:spacing w:line="480" w:lineRule="exact"/>
        <w:jc w:val="both"/>
      </w:pPr>
      <w:r>
        <w:rPr>
          <w:rFonts w:ascii="Segoe UI" w:hAnsi="Segoe UI"/>
          <w:b/>
          <w:color w:val="000000"/>
          <w:sz w:val="24"/>
        </w:rPr>
        <w:t>7. System Information:</w:t>
      </w:r>
    </w:p>
    <w:p w14:paraId="57072303" w14:textId="77777777" w:rsidR="003B3A6D" w:rsidRDefault="003B3A6D" w:rsidP="003B3A6D">
      <w:pPr>
        <w:spacing w:line="480" w:lineRule="exact"/>
        <w:jc w:val="both"/>
      </w:pPr>
      <w:r>
        <w:rPr>
          <w:rFonts w:ascii="Segoe UI" w:hAnsi="Segoe UI"/>
          <w:color w:val="000000"/>
          <w:sz w:val="24"/>
        </w:rPr>
        <w:t>Information about the deep fake detection models used.</w:t>
      </w:r>
    </w:p>
    <w:p w14:paraId="47D71430" w14:textId="77777777" w:rsidR="003B3A6D" w:rsidRDefault="003B3A6D" w:rsidP="003B3A6D">
      <w:pPr>
        <w:spacing w:line="480" w:lineRule="exact"/>
        <w:jc w:val="both"/>
      </w:pPr>
      <w:r>
        <w:rPr>
          <w:rFonts w:ascii="Segoe UI" w:hAnsi="Segoe UI"/>
          <w:color w:val="000000"/>
          <w:sz w:val="24"/>
        </w:rPr>
        <w:t>Updates on the system's continuous learning mechanisms.</w:t>
      </w:r>
    </w:p>
    <w:p w14:paraId="212E5712" w14:textId="77777777" w:rsidR="003B3A6D" w:rsidRDefault="003B3A6D" w:rsidP="003B3A6D">
      <w:pPr>
        <w:spacing w:line="480" w:lineRule="exact"/>
        <w:jc w:val="both"/>
      </w:pPr>
      <w:r>
        <w:rPr>
          <w:rFonts w:ascii="Segoe UI" w:hAnsi="Segoe UI"/>
          <w:color w:val="000000"/>
          <w:sz w:val="24"/>
        </w:rPr>
        <w:t>Links to relevant research papers or documentation.</w:t>
      </w:r>
    </w:p>
    <w:p w14:paraId="09CF1B05" w14:textId="77777777" w:rsidR="003B3A6D" w:rsidRDefault="003B3A6D" w:rsidP="003B3A6D">
      <w:pPr>
        <w:spacing w:line="480" w:lineRule="exact"/>
        <w:jc w:val="both"/>
      </w:pPr>
      <w:r>
        <w:rPr>
          <w:rFonts w:ascii="Segoe UI" w:hAnsi="Segoe UI"/>
          <w:b/>
          <w:color w:val="000000"/>
          <w:sz w:val="24"/>
        </w:rPr>
        <w:t>8. Educational Resources:</w:t>
      </w:r>
    </w:p>
    <w:p w14:paraId="694C3B3F" w14:textId="77777777" w:rsidR="003B3A6D" w:rsidRDefault="003B3A6D" w:rsidP="003B3A6D">
      <w:pPr>
        <w:spacing w:line="480" w:lineRule="exact"/>
        <w:jc w:val="both"/>
      </w:pPr>
      <w:r>
        <w:rPr>
          <w:rFonts w:ascii="Segoe UI" w:hAnsi="Segoe UI"/>
          <w:color w:val="000000"/>
          <w:sz w:val="24"/>
        </w:rPr>
        <w:t>Information on deep fake technology and its implications.</w:t>
      </w:r>
    </w:p>
    <w:p w14:paraId="2C89D513" w14:textId="77777777" w:rsidR="003B3A6D" w:rsidRDefault="003B3A6D" w:rsidP="003B3A6D">
      <w:pPr>
        <w:spacing w:line="480" w:lineRule="exact"/>
        <w:jc w:val="both"/>
      </w:pPr>
      <w:r>
        <w:rPr>
          <w:rFonts w:ascii="Segoe UI" w:hAnsi="Segoe UI"/>
          <w:color w:val="000000"/>
          <w:sz w:val="24"/>
        </w:rPr>
        <w:t>Resources to educate users on recognizing and understanding deep fake content.</w:t>
      </w:r>
    </w:p>
    <w:p w14:paraId="3EC0170A" w14:textId="77777777" w:rsidR="003B3A6D" w:rsidRDefault="003B3A6D" w:rsidP="003B3A6D">
      <w:pPr>
        <w:spacing w:line="480" w:lineRule="exact"/>
        <w:jc w:val="both"/>
      </w:pPr>
      <w:r>
        <w:rPr>
          <w:rFonts w:ascii="Segoe UI" w:hAnsi="Segoe UI"/>
          <w:color w:val="000000"/>
          <w:sz w:val="24"/>
        </w:rPr>
        <w:t>Links to ethical guidelines and responsible use information.</w:t>
      </w:r>
    </w:p>
    <w:p w14:paraId="6A40AC01" w14:textId="77777777" w:rsidR="003B3A6D" w:rsidRDefault="003B3A6D" w:rsidP="003B3A6D">
      <w:pPr>
        <w:spacing w:line="480" w:lineRule="exact"/>
        <w:jc w:val="both"/>
      </w:pPr>
      <w:r>
        <w:rPr>
          <w:rFonts w:ascii="Segoe UI" w:hAnsi="Segoe UI"/>
          <w:b/>
          <w:color w:val="000000"/>
          <w:sz w:val="24"/>
        </w:rPr>
        <w:t>9. Contact and Support:</w:t>
      </w:r>
    </w:p>
    <w:p w14:paraId="4E13863E" w14:textId="77777777" w:rsidR="003B3A6D" w:rsidRDefault="003B3A6D" w:rsidP="003B3A6D">
      <w:pPr>
        <w:spacing w:line="480" w:lineRule="exact"/>
        <w:jc w:val="both"/>
      </w:pPr>
      <w:r>
        <w:rPr>
          <w:rFonts w:ascii="Segoe UI" w:hAnsi="Segoe UI"/>
          <w:color w:val="000000"/>
          <w:sz w:val="24"/>
        </w:rPr>
        <w:t>Contact information for user support or inquiries.</w:t>
      </w:r>
    </w:p>
    <w:p w14:paraId="5E11D73B" w14:textId="77777777" w:rsidR="003B3A6D" w:rsidRDefault="003B3A6D" w:rsidP="003B3A6D">
      <w:pPr>
        <w:spacing w:line="480" w:lineRule="exact"/>
        <w:jc w:val="both"/>
      </w:pPr>
      <w:r>
        <w:rPr>
          <w:rFonts w:ascii="Segoe UI" w:hAnsi="Segoe UI"/>
          <w:color w:val="000000"/>
          <w:sz w:val="24"/>
        </w:rPr>
        <w:lastRenderedPageBreak/>
        <w:t>FAQ section addressing common user queries.</w:t>
      </w:r>
    </w:p>
    <w:p w14:paraId="6D7AE30C" w14:textId="77777777" w:rsidR="003B3A6D" w:rsidRDefault="003B3A6D" w:rsidP="003B3A6D">
      <w:pPr>
        <w:spacing w:line="480" w:lineRule="exact"/>
        <w:jc w:val="both"/>
      </w:pPr>
      <w:r>
        <w:rPr>
          <w:rFonts w:ascii="Segoe UI" w:hAnsi="Segoe UI"/>
          <w:color w:val="000000"/>
          <w:sz w:val="24"/>
        </w:rPr>
        <w:t>Links to additional resources or community forums.</w:t>
      </w:r>
    </w:p>
    <w:p w14:paraId="1E6543CA" w14:textId="77777777" w:rsidR="003B3A6D" w:rsidRDefault="003B3A6D" w:rsidP="003B3A6D">
      <w:pPr>
        <w:spacing w:line="480" w:lineRule="exact"/>
        <w:jc w:val="both"/>
      </w:pPr>
      <w:r>
        <w:rPr>
          <w:rFonts w:ascii="Segoe UI" w:hAnsi="Segoe UI"/>
          <w:b/>
          <w:color w:val="000000"/>
          <w:sz w:val="24"/>
        </w:rPr>
        <w:t>10. User Authentication (Optional):</w:t>
      </w:r>
      <w:r>
        <w:rPr>
          <w:rFonts w:ascii="Segoe UI" w:hAnsi="Segoe UI"/>
          <w:color w:val="000000"/>
          <w:sz w:val="24"/>
        </w:rPr>
        <w:t xml:space="preserve"> - Secure user authentication to track individual user submissions. - Access to a user dashboard for tracking analysis history.</w:t>
      </w:r>
    </w:p>
    <w:p w14:paraId="2DE65CBF" w14:textId="77777777" w:rsidR="003B3A6D" w:rsidRDefault="003B3A6D" w:rsidP="003B3A6D">
      <w:pPr>
        <w:spacing w:line="480" w:lineRule="exact"/>
        <w:jc w:val="both"/>
      </w:pPr>
      <w:r>
        <w:rPr>
          <w:rFonts w:ascii="Segoe UI" w:hAnsi="Segoe UI"/>
          <w:b/>
          <w:color w:val="000000"/>
          <w:sz w:val="24"/>
        </w:rPr>
        <w:t>11. Responsive Design:</w:t>
      </w:r>
      <w:r>
        <w:rPr>
          <w:rFonts w:ascii="Segoe UI" w:hAnsi="Segoe UI"/>
          <w:color w:val="000000"/>
          <w:sz w:val="24"/>
        </w:rPr>
        <w:t xml:space="preserve"> - Ensure the interface is responsive and accessible across various devices, including desktops, tablets, and smartphones.</w:t>
      </w:r>
    </w:p>
    <w:p w14:paraId="7980E659" w14:textId="77777777" w:rsidR="003B3A6D" w:rsidRDefault="003B3A6D" w:rsidP="003B3A6D">
      <w:pPr>
        <w:spacing w:line="480" w:lineRule="exact"/>
        <w:jc w:val="both"/>
      </w:pPr>
      <w:r>
        <w:rPr>
          <w:rFonts w:ascii="Segoe UI" w:hAnsi="Segoe UI"/>
          <w:b/>
          <w:color w:val="000000"/>
          <w:sz w:val="24"/>
        </w:rPr>
        <w:t>12. Privacy Considerations:</w:t>
      </w:r>
      <w:r>
        <w:rPr>
          <w:rFonts w:ascii="Segoe UI" w:hAnsi="Segoe UI"/>
          <w:color w:val="000000"/>
          <w:sz w:val="24"/>
        </w:rPr>
        <w:t xml:space="preserve"> - Clearly communicate the privacy policy and data handling practices. - Provide options for users to delete their data after analysis.</w:t>
      </w:r>
    </w:p>
    <w:p w14:paraId="6111D1CD" w14:textId="77777777" w:rsidR="003B3A6D" w:rsidRDefault="003B3A6D" w:rsidP="003B3A6D">
      <w:pPr>
        <w:spacing w:line="480" w:lineRule="exact"/>
        <w:jc w:val="both"/>
      </w:pPr>
      <w:r>
        <w:rPr>
          <w:rFonts w:ascii="Segoe UI" w:hAnsi="Segoe UI"/>
          <w:b/>
          <w:color w:val="000000"/>
          <w:sz w:val="24"/>
        </w:rPr>
        <w:t>13. System Status and Updates:</w:t>
      </w:r>
      <w:r>
        <w:rPr>
          <w:rFonts w:ascii="Segoe UI" w:hAnsi="Segoe UI"/>
          <w:color w:val="000000"/>
          <w:sz w:val="24"/>
        </w:rPr>
        <w:t xml:space="preserve"> - Display system status (e.g., online, maintenance, or issues). - Updates on new features, improvements, or model updates.</w:t>
      </w:r>
    </w:p>
    <w:p w14:paraId="03AA8DDA" w14:textId="77777777" w:rsidR="003B3A6D" w:rsidRDefault="003B3A6D" w:rsidP="003B3A6D">
      <w:pPr>
        <w:spacing w:line="480" w:lineRule="exact"/>
        <w:jc w:val="both"/>
      </w:pPr>
      <w:r>
        <w:rPr>
          <w:rFonts w:ascii="Segoe UI" w:hAnsi="Segoe UI"/>
          <w:b/>
          <w:color w:val="000000"/>
          <w:sz w:val="24"/>
        </w:rPr>
        <w:t>14. Social Media Integration (Optional):</w:t>
      </w:r>
      <w:r>
        <w:rPr>
          <w:rFonts w:ascii="Segoe UI" w:hAnsi="Segoe UI"/>
          <w:color w:val="000000"/>
          <w:sz w:val="24"/>
        </w:rPr>
        <w:t xml:space="preserve"> - Share functionality for users to spread awareness. - Links to social media channels for further engagement.</w:t>
      </w:r>
    </w:p>
    <w:p w14:paraId="411098A5" w14:textId="77777777" w:rsidR="003B3A6D" w:rsidRDefault="003B3A6D" w:rsidP="003B3A6D">
      <w:pPr>
        <w:spacing w:line="480" w:lineRule="exact"/>
        <w:jc w:val="both"/>
      </w:pPr>
      <w:r>
        <w:rPr>
          <w:rFonts w:ascii="Segoe UI" w:hAnsi="Segoe UI"/>
          <w:b/>
          <w:color w:val="000000"/>
          <w:sz w:val="24"/>
        </w:rPr>
        <w:t>15. Accessibility Features:</w:t>
      </w:r>
      <w:r>
        <w:rPr>
          <w:rFonts w:ascii="Segoe UI" w:hAnsi="Segoe UI"/>
          <w:color w:val="000000"/>
          <w:sz w:val="24"/>
        </w:rPr>
        <w:t xml:space="preserve"> - Ensure the interface is accessible to users with disabilities. - Include alt text for images and comply with accessibility standards.</w:t>
      </w:r>
    </w:p>
    <w:p w14:paraId="34BCD17A" w14:textId="77777777" w:rsidR="003B3A6D" w:rsidRDefault="003B3A6D" w:rsidP="003B3A6D">
      <w:pPr>
        <w:spacing w:line="480" w:lineRule="exact"/>
        <w:jc w:val="both"/>
      </w:pPr>
      <w:r>
        <w:rPr>
          <w:rFonts w:ascii="Segoe UI" w:hAnsi="Segoe UI"/>
          <w:color w:val="000000"/>
          <w:sz w:val="24"/>
        </w:rPr>
        <w:t>For the implementation, you can use web development technologies such as HTML, CSS, JavaScript, and a backend framework (e.g., Flask or Django for Python) to handle video submissions and analysis requests. Additionally, consider deploying the web interface on a secure server with HTTPS for data encryption.</w:t>
      </w:r>
    </w:p>
    <w:p w14:paraId="4ABCFF80" w14:textId="77777777" w:rsidR="003B3A6D" w:rsidRDefault="003B3A6D" w:rsidP="003B3A6D">
      <w:pPr>
        <w:spacing w:line="480" w:lineRule="exact"/>
        <w:jc w:val="both"/>
      </w:pPr>
      <w:r>
        <w:rPr>
          <w:rFonts w:ascii="Segoe UI" w:hAnsi="Segoe UI"/>
          <w:color w:val="000000"/>
          <w:sz w:val="24"/>
        </w:rPr>
        <w:t>Remember to conduct usability testing to ensure that the interface is user-friendly and effectively communicates the analysis results to users.</w:t>
      </w:r>
    </w:p>
    <w:p w14:paraId="4FA2A498" w14:textId="77777777" w:rsidR="003B3A6D" w:rsidRDefault="003B3A6D" w:rsidP="003B3A6D">
      <w:r>
        <w:br w:type="page"/>
      </w:r>
    </w:p>
    <w:p w14:paraId="2D9145EB" w14:textId="77777777" w:rsidR="003B3A6D" w:rsidRDefault="003B3A6D" w:rsidP="003B3A6D">
      <w:pPr>
        <w:pStyle w:val="Heading1"/>
        <w:spacing w:line="480" w:lineRule="exact"/>
        <w:jc w:val="center"/>
      </w:pPr>
      <w:r>
        <w:lastRenderedPageBreak/>
        <w:t xml:space="preserve">WHAT IS UML EXPLANATION </w:t>
      </w:r>
    </w:p>
    <w:p w14:paraId="39341506" w14:textId="77777777" w:rsidR="003B3A6D" w:rsidRDefault="003B3A6D" w:rsidP="003B3A6D">
      <w:pPr>
        <w:spacing w:line="480" w:lineRule="exact"/>
        <w:jc w:val="both"/>
      </w:pPr>
      <w:r>
        <w:rPr>
          <w:rFonts w:ascii="Segoe UI" w:hAnsi="Segoe UI"/>
          <w:color w:val="000000"/>
          <w:sz w:val="24"/>
        </w:rPr>
        <w:t>UML, or Unified Modeling Language, is a standardized modeling language used in software engineering for visualizing, specifying, constructing, and documenting the artifacts of a software-intensive system. UML provides a set of graphical notations and tools to represent various aspects of a system, helping developers and stakeholders understand, communicate, and design software systems. It's widely used in the analysis and design phases of software development.</w:t>
      </w:r>
    </w:p>
    <w:p w14:paraId="1E175A0E" w14:textId="77777777" w:rsidR="003B3A6D" w:rsidRDefault="003B3A6D" w:rsidP="003B3A6D">
      <w:pPr>
        <w:spacing w:line="480" w:lineRule="exact"/>
        <w:jc w:val="both"/>
      </w:pPr>
      <w:r>
        <w:rPr>
          <w:rFonts w:ascii="Segoe UI" w:hAnsi="Segoe UI"/>
          <w:color w:val="000000"/>
          <w:sz w:val="24"/>
        </w:rPr>
        <w:t>Here are some key components and concepts of UML:</w:t>
      </w:r>
    </w:p>
    <w:p w14:paraId="00E67A85" w14:textId="77777777" w:rsidR="003B3A6D" w:rsidRDefault="003B3A6D" w:rsidP="003B3A6D">
      <w:pPr>
        <w:spacing w:line="480" w:lineRule="exact"/>
        <w:jc w:val="both"/>
      </w:pPr>
      <w:r>
        <w:rPr>
          <w:rFonts w:ascii="Segoe UI" w:hAnsi="Segoe UI"/>
          <w:b/>
          <w:color w:val="000000"/>
          <w:sz w:val="24"/>
        </w:rPr>
        <w:t>1. Class Diagrams:</w:t>
      </w:r>
    </w:p>
    <w:p w14:paraId="24F6F2F8"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Class diagrams represent the static structure of a system by depicting classes, their attributes, methods, and relationships. They showcase the blueprint of the system's objects and their interactions.</w:t>
      </w:r>
    </w:p>
    <w:p w14:paraId="30D3E5D8" w14:textId="77777777" w:rsidR="003B3A6D" w:rsidRDefault="003B3A6D" w:rsidP="003B3A6D">
      <w:pPr>
        <w:spacing w:line="480" w:lineRule="exact"/>
        <w:jc w:val="both"/>
      </w:pPr>
      <w:r>
        <w:rPr>
          <w:rFonts w:ascii="Segoe UI" w:hAnsi="Segoe UI"/>
          <w:b/>
          <w:color w:val="000000"/>
          <w:sz w:val="24"/>
        </w:rPr>
        <w:t>2. Use Case Diagrams:</w:t>
      </w:r>
    </w:p>
    <w:p w14:paraId="4C2554F7"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Use case diagrams model the interactions between different actors (users or systems) and the system itself. They illustrate the various ways users can interact with the system, showcasing different use cases and their relationships.</w:t>
      </w:r>
    </w:p>
    <w:p w14:paraId="4F39607C" w14:textId="77777777" w:rsidR="003B3A6D" w:rsidRDefault="003B3A6D" w:rsidP="003B3A6D">
      <w:pPr>
        <w:spacing w:line="480" w:lineRule="exact"/>
        <w:jc w:val="both"/>
      </w:pPr>
      <w:r>
        <w:rPr>
          <w:rFonts w:ascii="Segoe UI" w:hAnsi="Segoe UI"/>
          <w:b/>
          <w:color w:val="000000"/>
          <w:sz w:val="24"/>
        </w:rPr>
        <w:t>3. Sequence Diagrams:</w:t>
      </w:r>
    </w:p>
    <w:p w14:paraId="6737419F"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Sequence diagrams focus on the dynamic aspects of a system by illustrating the interactions between objects over time. They show the order of messages exchanged between objects in a particular scenario or use case.</w:t>
      </w:r>
    </w:p>
    <w:p w14:paraId="4DDD6307" w14:textId="77777777" w:rsidR="003B3A6D" w:rsidRDefault="003B3A6D" w:rsidP="003B3A6D">
      <w:pPr>
        <w:spacing w:line="480" w:lineRule="exact"/>
        <w:jc w:val="both"/>
      </w:pPr>
      <w:r>
        <w:rPr>
          <w:rFonts w:ascii="Segoe UI" w:hAnsi="Segoe UI"/>
          <w:b/>
          <w:color w:val="000000"/>
          <w:sz w:val="24"/>
        </w:rPr>
        <w:t>4. Activity Diagrams:</w:t>
      </w:r>
    </w:p>
    <w:p w14:paraId="412CDD75"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Activity diagrams capture the flow of activities within a system or a specific use case. They represent the steps involved in a process, including decisions, parallel actions, and the order of execution.</w:t>
      </w:r>
    </w:p>
    <w:p w14:paraId="7138AA24" w14:textId="77777777" w:rsidR="003B3A6D" w:rsidRDefault="003B3A6D" w:rsidP="003B3A6D">
      <w:pPr>
        <w:spacing w:line="480" w:lineRule="exact"/>
        <w:jc w:val="both"/>
      </w:pPr>
      <w:r>
        <w:rPr>
          <w:rFonts w:ascii="Segoe UI" w:hAnsi="Segoe UI"/>
          <w:b/>
          <w:color w:val="000000"/>
          <w:sz w:val="24"/>
        </w:rPr>
        <w:t>5. State Machine Diagrams:</w:t>
      </w:r>
    </w:p>
    <w:p w14:paraId="25E422B6"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State machine diagrams model the behavior of objects in response to external stimuli by representing their states and state transitions. They are particularly useful for modeling systems with complex state-dependent behavior.</w:t>
      </w:r>
    </w:p>
    <w:p w14:paraId="3C146EDE" w14:textId="77777777" w:rsidR="003B3A6D" w:rsidRDefault="003B3A6D" w:rsidP="003B3A6D">
      <w:pPr>
        <w:spacing w:line="480" w:lineRule="exact"/>
        <w:jc w:val="both"/>
      </w:pPr>
      <w:r>
        <w:rPr>
          <w:rFonts w:ascii="Segoe UI" w:hAnsi="Segoe UI"/>
          <w:b/>
          <w:color w:val="000000"/>
          <w:sz w:val="24"/>
        </w:rPr>
        <w:t>6. Component Diagrams:</w:t>
      </w:r>
    </w:p>
    <w:p w14:paraId="76EE10D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Component diagrams illustrate the high-level structure of a system by depicting the components (e.g., classes, modules, or services) and their relationships. They provide an overview of how the various parts of a system are organized.</w:t>
      </w:r>
    </w:p>
    <w:p w14:paraId="2607F76C" w14:textId="77777777" w:rsidR="003B3A6D" w:rsidRDefault="003B3A6D" w:rsidP="003B3A6D">
      <w:pPr>
        <w:spacing w:line="480" w:lineRule="exact"/>
        <w:jc w:val="both"/>
      </w:pPr>
      <w:r>
        <w:rPr>
          <w:rFonts w:ascii="Segoe UI" w:hAnsi="Segoe UI"/>
          <w:b/>
          <w:color w:val="000000"/>
          <w:sz w:val="24"/>
        </w:rPr>
        <w:t>7. Deployment Diagrams:</w:t>
      </w:r>
    </w:p>
    <w:p w14:paraId="1AABA774"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Deployment diagrams model the physical deployment of software components on hardware nodes. They illustrate how software artifacts are distributed across servers, machines, or devices in a network.</w:t>
      </w:r>
    </w:p>
    <w:p w14:paraId="4643CFFA" w14:textId="77777777" w:rsidR="003B3A6D" w:rsidRDefault="003B3A6D" w:rsidP="003B3A6D">
      <w:pPr>
        <w:spacing w:line="480" w:lineRule="exact"/>
        <w:jc w:val="both"/>
      </w:pPr>
      <w:r>
        <w:rPr>
          <w:rFonts w:ascii="Segoe UI" w:hAnsi="Segoe UI"/>
          <w:b/>
          <w:color w:val="000000"/>
          <w:sz w:val="24"/>
        </w:rPr>
        <w:t>8. Package Diagrams:</w:t>
      </w:r>
    </w:p>
    <w:p w14:paraId="328E848F"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Package diagrams organize the elements of a system into packages, representing the higher-level grouping of related components or classes. They provide a modular view of the system's structure.</w:t>
      </w:r>
    </w:p>
    <w:p w14:paraId="20803A84" w14:textId="77777777" w:rsidR="003B3A6D" w:rsidRDefault="003B3A6D" w:rsidP="003B3A6D">
      <w:pPr>
        <w:spacing w:line="480" w:lineRule="exact"/>
        <w:jc w:val="both"/>
      </w:pPr>
      <w:r>
        <w:rPr>
          <w:rFonts w:ascii="Segoe UI" w:hAnsi="Segoe UI"/>
          <w:b/>
          <w:color w:val="000000"/>
          <w:sz w:val="24"/>
        </w:rPr>
        <w:t>9. Object Diagrams:</w:t>
      </w:r>
    </w:p>
    <w:p w14:paraId="7251A840"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Object diagrams represent instances of classes at a particular moment in time. They provide a snapshot of the system, showing how objects relate to each other and their current attribute values.</w:t>
      </w:r>
    </w:p>
    <w:p w14:paraId="41B09856" w14:textId="77777777" w:rsidR="003B3A6D" w:rsidRDefault="003B3A6D" w:rsidP="003B3A6D">
      <w:pPr>
        <w:spacing w:line="480" w:lineRule="exact"/>
        <w:jc w:val="both"/>
      </w:pPr>
      <w:r>
        <w:rPr>
          <w:rFonts w:ascii="Segoe UI" w:hAnsi="Segoe UI"/>
          <w:b/>
          <w:color w:val="000000"/>
          <w:sz w:val="24"/>
        </w:rPr>
        <w:t>10. Collaboration Diagrams (Deprecated in UML 2.x):</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Collaboration diagrams depict the interactions between objects and their associations, </w:t>
      </w:r>
      <w:proofErr w:type="gramStart"/>
      <w:r>
        <w:rPr>
          <w:rFonts w:ascii="Segoe UI" w:hAnsi="Segoe UI"/>
          <w:color w:val="000000"/>
          <w:sz w:val="24"/>
        </w:rPr>
        <w:t>similar to</w:t>
      </w:r>
      <w:proofErr w:type="gramEnd"/>
      <w:r>
        <w:rPr>
          <w:rFonts w:ascii="Segoe UI" w:hAnsi="Segoe UI"/>
          <w:color w:val="000000"/>
          <w:sz w:val="24"/>
        </w:rPr>
        <w:t xml:space="preserve"> sequence diagrams. However, collaboration diagrams are considered deprecated in UML 2.x, with sequence diagrams being more widely used.</w:t>
      </w:r>
    </w:p>
    <w:p w14:paraId="2ED0E31A" w14:textId="77777777" w:rsidR="003B3A6D" w:rsidRDefault="003B3A6D" w:rsidP="003B3A6D">
      <w:pPr>
        <w:spacing w:line="480" w:lineRule="exact"/>
        <w:jc w:val="both"/>
      </w:pPr>
      <w:r>
        <w:rPr>
          <w:rFonts w:ascii="Segoe UI" w:hAnsi="Segoe UI"/>
          <w:color w:val="000000"/>
          <w:sz w:val="24"/>
        </w:rPr>
        <w:t>UML is a powerful tool for system modeling, offering a standardized and visual way to communicate complex software designs. It promotes clarity, consistency, and collaboration among stakeholders involved in the development process. UML diagrams are essential for documenting software architecture, aiding in design discussions, and serving as a basis for implementation.</w:t>
      </w:r>
    </w:p>
    <w:p w14:paraId="1EA51757" w14:textId="77777777" w:rsidR="003B3A6D" w:rsidRDefault="003B3A6D" w:rsidP="003B3A6D">
      <w:r>
        <w:br w:type="page"/>
      </w:r>
    </w:p>
    <w:p w14:paraId="3E7D359A" w14:textId="77777777" w:rsidR="003B3A6D" w:rsidRDefault="003B3A6D" w:rsidP="003B3A6D">
      <w:pPr>
        <w:pStyle w:val="Heading1"/>
        <w:spacing w:line="480" w:lineRule="exact"/>
        <w:jc w:val="center"/>
      </w:pPr>
      <w:r>
        <w:lastRenderedPageBreak/>
        <w:t xml:space="preserve">UML DIAGRAMS </w:t>
      </w:r>
    </w:p>
    <w:p w14:paraId="647E3C58"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 xml:space="preserve">use case </w:t>
      </w:r>
      <w:proofErr w:type="gramStart"/>
      <w:r w:rsidRPr="007E3B17">
        <w:rPr>
          <w:rFonts w:ascii="Segoe UI" w:hAnsi="Segoe UI" w:cs="Segoe UI"/>
          <w:color w:val="000000"/>
          <w:sz w:val="22"/>
          <w:szCs w:val="22"/>
        </w:rPr>
        <w:t>diagram</w:t>
      </w:r>
      <w:proofErr w:type="gramEnd"/>
    </w:p>
    <w:p w14:paraId="59DDEF48"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drawing>
          <wp:inline distT="0" distB="0" distL="0" distR="0" wp14:anchorId="5C5081CE" wp14:editId="1790AF9A">
            <wp:extent cx="4512310" cy="2291715"/>
            <wp:effectExtent l="0" t="0" r="2540" b="0"/>
            <wp:docPr id="909433482" name="Picture 7" descr="A diagram of a deep fake video detec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3482" name="Picture 7" descr="A diagram of a deep fake video detection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2310" cy="2291715"/>
                    </a:xfrm>
                    <a:prstGeom prst="rect">
                      <a:avLst/>
                    </a:prstGeom>
                    <a:noFill/>
                    <a:ln>
                      <a:noFill/>
                    </a:ln>
                  </pic:spPr>
                </pic:pic>
              </a:graphicData>
            </a:graphic>
          </wp:inline>
        </w:drawing>
      </w:r>
    </w:p>
    <w:p w14:paraId="32318BE7" w14:textId="77777777" w:rsidR="003B3A6D" w:rsidRPr="007E3B17" w:rsidRDefault="003B3A6D" w:rsidP="003B3A6D">
      <w:pPr>
        <w:pStyle w:val="NormalWeb"/>
        <w:shd w:val="clear" w:color="auto" w:fill="FFFFFF"/>
        <w:spacing w:before="300" w:beforeAutospacing="0" w:after="300" w:afterAutospacing="0"/>
        <w:rPr>
          <w:rFonts w:ascii="Segoe UI" w:hAnsi="Segoe UI" w:cs="Segoe UI"/>
        </w:rPr>
      </w:pPr>
      <w:r w:rsidRPr="007E3B17">
        <w:rPr>
          <w:rFonts w:ascii="Segoe UI" w:hAnsi="Segoe UI" w:cs="Segoe UI"/>
          <w:color w:val="0D0D0D"/>
        </w:rPr>
        <w:t>Explanation:</w:t>
      </w:r>
    </w:p>
    <w:p w14:paraId="31D0E23A" w14:textId="77777777" w:rsidR="003B3A6D" w:rsidRPr="007E3B17" w:rsidRDefault="003B3A6D" w:rsidP="003B3A6D">
      <w:pPr>
        <w:pStyle w:val="NormalWeb"/>
        <w:numPr>
          <w:ilvl w:val="0"/>
          <w:numId w:val="10"/>
        </w:numPr>
        <w:shd w:val="clear" w:color="auto" w:fill="FFFFFF"/>
        <w:spacing w:before="300" w:beforeAutospacing="0" w:after="0" w:afterAutospacing="0"/>
        <w:textAlignment w:val="baseline"/>
        <w:rPr>
          <w:rFonts w:ascii="Segoe UI" w:hAnsi="Segoe UI" w:cs="Segoe UI"/>
          <w:color w:val="0D0D0D"/>
        </w:rPr>
      </w:pPr>
      <w:r w:rsidRPr="007E3B17">
        <w:rPr>
          <w:rFonts w:ascii="Segoe UI" w:hAnsi="Segoe UI" w:cs="Segoe UI"/>
          <w:color w:val="0D0D0D"/>
        </w:rPr>
        <w:t>User (Actor): Represents the user interacting with the system.</w:t>
      </w:r>
    </w:p>
    <w:p w14:paraId="3583A596"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Deep Fake Video Detection System (System Boundary): Represents the overall system.</w:t>
      </w:r>
    </w:p>
    <w:p w14:paraId="16742F28"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Upload Video (Use Case): The user can upload a video to the system for analysis.</w:t>
      </w:r>
    </w:p>
    <w:p w14:paraId="0241C5D6"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Process Video (Use Case): Once uploaded, the system processes the video, extracting relevant features.</w:t>
      </w:r>
    </w:p>
    <w:p w14:paraId="304F4DFA"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 xml:space="preserve">Detect Deep Fake (Use Case): The system employs </w:t>
      </w:r>
      <w:proofErr w:type="spellStart"/>
      <w:r w:rsidRPr="007E3B17">
        <w:rPr>
          <w:rFonts w:ascii="Segoe UI" w:hAnsi="Segoe UI" w:cs="Segoe UI"/>
          <w:color w:val="0D0D0D"/>
        </w:rPr>
        <w:t>CycleGAN</w:t>
      </w:r>
      <w:proofErr w:type="spellEnd"/>
      <w:r w:rsidRPr="007E3B17">
        <w:rPr>
          <w:rFonts w:ascii="Segoe UI" w:hAnsi="Segoe UI" w:cs="Segoe UI"/>
          <w:color w:val="0D0D0D"/>
        </w:rPr>
        <w:t xml:space="preserve"> to </w:t>
      </w:r>
      <w:proofErr w:type="spellStart"/>
      <w:r w:rsidRPr="007E3B17">
        <w:rPr>
          <w:rFonts w:ascii="Segoe UI" w:hAnsi="Segoe UI" w:cs="Segoe UI"/>
          <w:color w:val="0D0D0D"/>
        </w:rPr>
        <w:t>analyze</w:t>
      </w:r>
      <w:proofErr w:type="spellEnd"/>
      <w:r w:rsidRPr="007E3B17">
        <w:rPr>
          <w:rFonts w:ascii="Segoe UI" w:hAnsi="Segoe UI" w:cs="Segoe UI"/>
          <w:color w:val="0D0D0D"/>
        </w:rPr>
        <w:t xml:space="preserve"> the video and detect whether it is a deep fake or not.</w:t>
      </w:r>
    </w:p>
    <w:p w14:paraId="6D6F423E" w14:textId="77777777" w:rsidR="003B3A6D" w:rsidRPr="007E3B17" w:rsidRDefault="003B3A6D" w:rsidP="003B3A6D">
      <w:pPr>
        <w:pStyle w:val="NormalWeb"/>
        <w:numPr>
          <w:ilvl w:val="0"/>
          <w:numId w:val="10"/>
        </w:numPr>
        <w:shd w:val="clear" w:color="auto" w:fill="FFFFFF"/>
        <w:spacing w:before="0" w:beforeAutospacing="0" w:after="300" w:afterAutospacing="0"/>
        <w:textAlignment w:val="baseline"/>
        <w:rPr>
          <w:rFonts w:ascii="Segoe UI" w:hAnsi="Segoe UI" w:cs="Segoe UI"/>
          <w:color w:val="0D0D0D"/>
        </w:rPr>
      </w:pPr>
      <w:r w:rsidRPr="007E3B17">
        <w:rPr>
          <w:rFonts w:ascii="Segoe UI" w:hAnsi="Segoe UI" w:cs="Segoe UI"/>
          <w:color w:val="0D0D0D"/>
        </w:rPr>
        <w:t>Alert User (Use Case): If a deep fake is detected, the system alerts the user.</w:t>
      </w:r>
    </w:p>
    <w:p w14:paraId="604D2DDF" w14:textId="77777777" w:rsidR="003B3A6D" w:rsidRPr="007E3B17" w:rsidRDefault="003B3A6D" w:rsidP="003B3A6D">
      <w:pPr>
        <w:pStyle w:val="NormalWeb"/>
        <w:shd w:val="clear" w:color="auto" w:fill="FFFFFF"/>
        <w:spacing w:before="300" w:beforeAutospacing="0" w:after="0" w:afterAutospacing="0"/>
        <w:rPr>
          <w:rFonts w:ascii="Segoe UI" w:hAnsi="Segoe UI" w:cs="Segoe UI"/>
        </w:rPr>
      </w:pPr>
      <w:r w:rsidRPr="007E3B17">
        <w:rPr>
          <w:rFonts w:ascii="Segoe UI" w:hAnsi="Segoe UI" w:cs="Segoe UI"/>
          <w:color w:val="0D0D0D"/>
        </w:rPr>
        <w:t xml:space="preserve">The arrows indicate the flow of interaction between the user and the system components. This use case diagram provides a high-level overview of the main functionalities and interactions in the "Deep Fake Video Detection using </w:t>
      </w:r>
      <w:proofErr w:type="spellStart"/>
      <w:r w:rsidRPr="007E3B17">
        <w:rPr>
          <w:rFonts w:ascii="Segoe UI" w:hAnsi="Segoe UI" w:cs="Segoe UI"/>
          <w:color w:val="0D0D0D"/>
        </w:rPr>
        <w:t>CycleGAN</w:t>
      </w:r>
      <w:proofErr w:type="spellEnd"/>
      <w:r w:rsidRPr="007E3B17">
        <w:rPr>
          <w:rFonts w:ascii="Segoe UI" w:hAnsi="Segoe UI" w:cs="Segoe UI"/>
          <w:color w:val="0D0D0D"/>
        </w:rPr>
        <w:t>" project.</w:t>
      </w:r>
    </w:p>
    <w:p w14:paraId="0BE5ACD7" w14:textId="77777777" w:rsidR="003B3A6D" w:rsidRPr="007E3B17" w:rsidRDefault="003B3A6D" w:rsidP="003B3A6D">
      <w:pPr>
        <w:pStyle w:val="NormalWeb"/>
        <w:shd w:val="clear" w:color="auto" w:fill="FFFFFF"/>
        <w:spacing w:before="0" w:beforeAutospacing="0" w:after="0" w:afterAutospacing="0"/>
        <w:rPr>
          <w:rFonts w:ascii="Segoe UI" w:hAnsi="Segoe UI" w:cs="Segoe UI"/>
        </w:rPr>
      </w:pPr>
    </w:p>
    <w:p w14:paraId="05246C02" w14:textId="77777777" w:rsidR="003B3A6D" w:rsidRPr="007E3B17" w:rsidRDefault="003B3A6D" w:rsidP="003B3A6D">
      <w:pPr>
        <w:rPr>
          <w:rFonts w:ascii="Segoe UI" w:hAnsi="Segoe UI" w:cs="Segoe UI"/>
        </w:rPr>
      </w:pPr>
    </w:p>
    <w:p w14:paraId="6150292B"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 xml:space="preserve">class </w:t>
      </w:r>
      <w:proofErr w:type="gramStart"/>
      <w:r w:rsidRPr="007E3B17">
        <w:rPr>
          <w:rFonts w:ascii="Segoe UI" w:hAnsi="Segoe UI" w:cs="Segoe UI"/>
          <w:color w:val="000000"/>
          <w:sz w:val="22"/>
          <w:szCs w:val="22"/>
        </w:rPr>
        <w:t>diagram</w:t>
      </w:r>
      <w:proofErr w:type="gramEnd"/>
    </w:p>
    <w:p w14:paraId="5B484969"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24AD72C6" wp14:editId="2D18E8E0">
            <wp:extent cx="5943600" cy="6774180"/>
            <wp:effectExtent l="0" t="0" r="0" b="7620"/>
            <wp:docPr id="1071106835"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06835" name="Picture 6" descr="A diagram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74180"/>
                    </a:xfrm>
                    <a:prstGeom prst="rect">
                      <a:avLst/>
                    </a:prstGeom>
                    <a:noFill/>
                    <a:ln>
                      <a:noFill/>
                    </a:ln>
                  </pic:spPr>
                </pic:pic>
              </a:graphicData>
            </a:graphic>
          </wp:inline>
        </w:drawing>
      </w:r>
    </w:p>
    <w:p w14:paraId="7F352578"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34EB751D" w14:textId="77777777" w:rsidR="003B3A6D" w:rsidRPr="007E3B17" w:rsidRDefault="003B3A6D" w:rsidP="003B3A6D">
      <w:pPr>
        <w:pStyle w:val="NormalWeb"/>
        <w:numPr>
          <w:ilvl w:val="0"/>
          <w:numId w:val="11"/>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Video: Represents a video file. It contains frames and metadata about the video, such as duration and size.</w:t>
      </w:r>
    </w:p>
    <w:p w14:paraId="47F8B193"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Frame: Each frame represents a single image within the video. It contains an image and a timestamp indicating when the frame occurs in the video.</w:t>
      </w:r>
    </w:p>
    <w:p w14:paraId="2AC13EA7"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Image: Represents an individual image frame. It consists of pixels and resolution information.</w:t>
      </w:r>
    </w:p>
    <w:p w14:paraId="528D55DF"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Metadata: Provides additional information about the video, such as duration and size.</w:t>
      </w:r>
    </w:p>
    <w:p w14:paraId="1324379D"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Duration: Represents the duration of the video in terms of seconds, minutes, and hours.</w:t>
      </w:r>
    </w:p>
    <w:p w14:paraId="6F762F37"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Size: Represents the size of the video in terms of width and height.</w:t>
      </w:r>
    </w:p>
    <w:p w14:paraId="23FE3F21"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Pixel: Represents a single pixel in an image, with red, green, and blue </w:t>
      </w:r>
      <w:proofErr w:type="spellStart"/>
      <w:r w:rsidRPr="007E3B17">
        <w:rPr>
          <w:rFonts w:ascii="Segoe UI" w:hAnsi="Segoe UI" w:cs="Segoe UI"/>
          <w:color w:val="000000"/>
          <w:sz w:val="21"/>
          <w:szCs w:val="21"/>
        </w:rPr>
        <w:t>color</w:t>
      </w:r>
      <w:proofErr w:type="spellEnd"/>
      <w:r w:rsidRPr="007E3B17">
        <w:rPr>
          <w:rFonts w:ascii="Segoe UI" w:hAnsi="Segoe UI" w:cs="Segoe UI"/>
          <w:color w:val="000000"/>
          <w:sz w:val="21"/>
          <w:szCs w:val="21"/>
        </w:rPr>
        <w:t xml:space="preserve"> components.</w:t>
      </w:r>
    </w:p>
    <w:p w14:paraId="6BC88910" w14:textId="77777777" w:rsidR="003B3A6D" w:rsidRPr="007E3B17" w:rsidRDefault="003B3A6D" w:rsidP="003B3A6D">
      <w:pPr>
        <w:pStyle w:val="NormalWeb"/>
        <w:numPr>
          <w:ilvl w:val="0"/>
          <w:numId w:val="11"/>
        </w:numPr>
        <w:spacing w:before="0" w:beforeAutospacing="0" w:after="30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Timestamp: Represents the time at which a frame occurs, including year, month, day, hour, minute, and second.</w:t>
      </w:r>
    </w:p>
    <w:p w14:paraId="073F0DDF" w14:textId="77777777" w:rsidR="003B3A6D" w:rsidRPr="007E3B17" w:rsidRDefault="003B3A6D" w:rsidP="003B3A6D">
      <w:pPr>
        <w:pStyle w:val="NormalWeb"/>
        <w:shd w:val="clear" w:color="auto" w:fill="FFFFFF"/>
        <w:spacing w:before="300" w:beforeAutospacing="0" w:after="0" w:afterAutospacing="0" w:line="480" w:lineRule="auto"/>
        <w:rPr>
          <w:rFonts w:ascii="Segoe UI" w:hAnsi="Segoe UI" w:cs="Segoe UI"/>
        </w:rPr>
      </w:pPr>
      <w:r w:rsidRPr="007E3B17">
        <w:rPr>
          <w:rFonts w:ascii="Segoe UI" w:hAnsi="Segoe UI" w:cs="Segoe UI"/>
          <w:color w:val="000000"/>
          <w:sz w:val="21"/>
          <w:szCs w:val="21"/>
        </w:rPr>
        <w:t xml:space="preserve">For the "Deep Fake Video Detection using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project, this class diagram provides a basic structure for handling video files, frames, images, and metadata. In such a project, you might use techniques like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for image translation tasks to detect alterations in videos, particularly focusing on identifying deep fake content. This involves </w:t>
      </w:r>
      <w:proofErr w:type="spellStart"/>
      <w:r w:rsidRPr="007E3B17">
        <w:rPr>
          <w:rFonts w:ascii="Segoe UI" w:hAnsi="Segoe UI" w:cs="Segoe UI"/>
          <w:color w:val="000000"/>
          <w:sz w:val="21"/>
          <w:szCs w:val="21"/>
        </w:rPr>
        <w:t>analyzing</w:t>
      </w:r>
      <w:proofErr w:type="spellEnd"/>
      <w:r w:rsidRPr="007E3B17">
        <w:rPr>
          <w:rFonts w:ascii="Segoe UI" w:hAnsi="Segoe UI" w:cs="Segoe UI"/>
          <w:color w:val="000000"/>
          <w:sz w:val="21"/>
          <w:szCs w:val="21"/>
        </w:rPr>
        <w:t xml:space="preserve"> image frames, comparing them, and detecting any inconsistencies or alterations that may indicate the presence of deep fake manipulation.</w:t>
      </w:r>
    </w:p>
    <w:p w14:paraId="1903DC96" w14:textId="77777777" w:rsidR="003B3A6D" w:rsidRPr="007E3B17" w:rsidRDefault="003B3A6D" w:rsidP="003B3A6D">
      <w:pPr>
        <w:rPr>
          <w:rFonts w:ascii="Segoe UI" w:hAnsi="Segoe UI" w:cs="Segoe UI"/>
        </w:rPr>
      </w:pPr>
    </w:p>
    <w:p w14:paraId="44321F4A"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 xml:space="preserve">sequence </w:t>
      </w:r>
      <w:proofErr w:type="gramStart"/>
      <w:r w:rsidRPr="007E3B17">
        <w:rPr>
          <w:rFonts w:ascii="Segoe UI" w:hAnsi="Segoe UI" w:cs="Segoe UI"/>
          <w:color w:val="000000"/>
          <w:sz w:val="22"/>
          <w:szCs w:val="22"/>
        </w:rPr>
        <w:t>diagram</w:t>
      </w:r>
      <w:proofErr w:type="gramEnd"/>
    </w:p>
    <w:p w14:paraId="51E72795"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drawing>
          <wp:inline distT="0" distB="0" distL="0" distR="0" wp14:anchorId="2FAAB623" wp14:editId="431A319C">
            <wp:extent cx="5711825" cy="3443605"/>
            <wp:effectExtent l="0" t="0" r="3175" b="4445"/>
            <wp:docPr id="2010380602"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80602" name="Picture 5" descr="A diagram of a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3443605"/>
                    </a:xfrm>
                    <a:prstGeom prst="rect">
                      <a:avLst/>
                    </a:prstGeom>
                    <a:noFill/>
                    <a:ln>
                      <a:noFill/>
                    </a:ln>
                  </pic:spPr>
                </pic:pic>
              </a:graphicData>
            </a:graphic>
          </wp:inline>
        </w:drawing>
      </w:r>
    </w:p>
    <w:p w14:paraId="2BE666D5"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4103BBD7" w14:textId="77777777" w:rsidR="003B3A6D" w:rsidRPr="007E3B17" w:rsidRDefault="003B3A6D" w:rsidP="003B3A6D">
      <w:pPr>
        <w:pStyle w:val="NormalWeb"/>
        <w:numPr>
          <w:ilvl w:val="0"/>
          <w:numId w:val="12"/>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User: Initiates the process by uploading a video for analysis.</w:t>
      </w:r>
    </w:p>
    <w:p w14:paraId="474A055D"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System: Coordinates the processing and analysis.</w:t>
      </w:r>
    </w:p>
    <w:p w14:paraId="7DBCADF4"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Utilized for pre-processing the video and training the model to detect deep fake elements.</w:t>
      </w:r>
    </w:p>
    <w:p w14:paraId="4A6A5C6E"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proofErr w:type="spellStart"/>
      <w:r w:rsidRPr="007E3B17">
        <w:rPr>
          <w:rFonts w:ascii="Segoe UI" w:hAnsi="Segoe UI" w:cs="Segoe UI"/>
          <w:color w:val="000000"/>
          <w:sz w:val="21"/>
          <w:szCs w:val="21"/>
        </w:rPr>
        <w:t>DeepFakeDetector</w:t>
      </w:r>
      <w:proofErr w:type="spellEnd"/>
      <w:r w:rsidRPr="007E3B17">
        <w:rPr>
          <w:rFonts w:ascii="Segoe UI" w:hAnsi="Segoe UI" w:cs="Segoe UI"/>
          <w:color w:val="000000"/>
          <w:sz w:val="21"/>
          <w:szCs w:val="21"/>
        </w:rPr>
        <w:t xml:space="preserve">: Component responsible for </w:t>
      </w:r>
      <w:proofErr w:type="spellStart"/>
      <w:r w:rsidRPr="007E3B17">
        <w:rPr>
          <w:rFonts w:ascii="Segoe UI" w:hAnsi="Segoe UI" w:cs="Segoe UI"/>
          <w:color w:val="000000"/>
          <w:sz w:val="21"/>
          <w:szCs w:val="21"/>
        </w:rPr>
        <w:t>analyzing</w:t>
      </w:r>
      <w:proofErr w:type="spellEnd"/>
      <w:r w:rsidRPr="007E3B17">
        <w:rPr>
          <w:rFonts w:ascii="Segoe UI" w:hAnsi="Segoe UI" w:cs="Segoe UI"/>
          <w:color w:val="000000"/>
          <w:sz w:val="21"/>
          <w:szCs w:val="21"/>
        </w:rPr>
        <w:t xml:space="preserve"> video frames, extracting features, and detecting deep fake content.</w:t>
      </w:r>
    </w:p>
    <w:p w14:paraId="6D68CC4A"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The sequence begins with the user uploading a video to the system.</w:t>
      </w:r>
    </w:p>
    <w:p w14:paraId="68721509"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The system then preprocesses the video using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w:t>
      </w:r>
    </w:p>
    <w:p w14:paraId="7B9DF8AC"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After preprocessing,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trains the model to identify deep fake elements.</w:t>
      </w:r>
    </w:p>
    <w:p w14:paraId="7659C8BB"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The system then directs the </w:t>
      </w:r>
      <w:proofErr w:type="spellStart"/>
      <w:r w:rsidRPr="007E3B17">
        <w:rPr>
          <w:rFonts w:ascii="Segoe UI" w:hAnsi="Segoe UI" w:cs="Segoe UI"/>
          <w:color w:val="000000"/>
          <w:sz w:val="21"/>
          <w:szCs w:val="21"/>
        </w:rPr>
        <w:t>preprocessed</w:t>
      </w:r>
      <w:proofErr w:type="spellEnd"/>
      <w:r w:rsidRPr="007E3B17">
        <w:rPr>
          <w:rFonts w:ascii="Segoe UI" w:hAnsi="Segoe UI" w:cs="Segoe UI"/>
          <w:color w:val="000000"/>
          <w:sz w:val="21"/>
          <w:szCs w:val="21"/>
        </w:rPr>
        <w:t xml:space="preserve"> video frames to the </w:t>
      </w:r>
      <w:proofErr w:type="spellStart"/>
      <w:r w:rsidRPr="007E3B17">
        <w:rPr>
          <w:rFonts w:ascii="Segoe UI" w:hAnsi="Segoe UI" w:cs="Segoe UI"/>
          <w:color w:val="000000"/>
          <w:sz w:val="21"/>
          <w:szCs w:val="21"/>
        </w:rPr>
        <w:t>DeepFakeDetector</w:t>
      </w:r>
      <w:proofErr w:type="spellEnd"/>
      <w:r w:rsidRPr="007E3B17">
        <w:rPr>
          <w:rFonts w:ascii="Segoe UI" w:hAnsi="Segoe UI" w:cs="Segoe UI"/>
          <w:color w:val="000000"/>
          <w:sz w:val="21"/>
          <w:szCs w:val="21"/>
        </w:rPr>
        <w:t>.</w:t>
      </w:r>
    </w:p>
    <w:p w14:paraId="6D769DA6"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proofErr w:type="spellStart"/>
      <w:r w:rsidRPr="007E3B17">
        <w:rPr>
          <w:rFonts w:ascii="Segoe UI" w:hAnsi="Segoe UI" w:cs="Segoe UI"/>
          <w:color w:val="000000"/>
          <w:sz w:val="21"/>
          <w:szCs w:val="21"/>
        </w:rPr>
        <w:t>DeepFakeDetector</w:t>
      </w:r>
      <w:proofErr w:type="spellEnd"/>
      <w:r w:rsidRPr="007E3B17">
        <w:rPr>
          <w:rFonts w:ascii="Segoe UI" w:hAnsi="Segoe UI" w:cs="Segoe UI"/>
          <w:color w:val="000000"/>
          <w:sz w:val="21"/>
          <w:szCs w:val="21"/>
        </w:rPr>
        <w:t xml:space="preserve"> extracts features and identifies deep fake content within the video frames.</w:t>
      </w:r>
    </w:p>
    <w:p w14:paraId="7A8AE2E9"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Finally, the system returns the detection result to the user for display.</w:t>
      </w:r>
    </w:p>
    <w:p w14:paraId="3D2FFD5B" w14:textId="77777777" w:rsidR="003B3A6D" w:rsidRPr="007E3B17" w:rsidRDefault="003B3A6D" w:rsidP="003B3A6D">
      <w:pPr>
        <w:rPr>
          <w:rFonts w:ascii="Segoe UI" w:hAnsi="Segoe UI" w:cs="Segoe UI"/>
          <w:sz w:val="24"/>
          <w:szCs w:val="24"/>
        </w:rPr>
      </w:pPr>
    </w:p>
    <w:p w14:paraId="75175782"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activity diagram</w:t>
      </w:r>
    </w:p>
    <w:p w14:paraId="1B85130F"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5EEDFFCB" wp14:editId="6B7AEB94">
            <wp:extent cx="3918585" cy="5807075"/>
            <wp:effectExtent l="0" t="0" r="5715" b="3175"/>
            <wp:docPr id="407281219" name="Picture 4" descr="A flowchart of a video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81219" name="Picture 4" descr="A flowchart of a video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8585" cy="5807075"/>
                    </a:xfrm>
                    <a:prstGeom prst="rect">
                      <a:avLst/>
                    </a:prstGeom>
                    <a:noFill/>
                    <a:ln>
                      <a:noFill/>
                    </a:ln>
                  </pic:spPr>
                </pic:pic>
              </a:graphicData>
            </a:graphic>
          </wp:inline>
        </w:drawing>
      </w:r>
    </w:p>
    <w:p w14:paraId="5B38F19A"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329981E7" w14:textId="77777777" w:rsidR="003B3A6D" w:rsidRPr="007E3B17" w:rsidRDefault="003B3A6D" w:rsidP="003B3A6D">
      <w:pPr>
        <w:pStyle w:val="NormalWeb"/>
        <w:numPr>
          <w:ilvl w:val="0"/>
          <w:numId w:val="13"/>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Capture Video: This activity represents the initial step where a video is captured for analysis.</w:t>
      </w:r>
    </w:p>
    <w:p w14:paraId="46195668"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Preprocess Video: Before applying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for deep fake detection, the video may undergo preprocessing techniques such as noise removal, frame alignment, etc.</w:t>
      </w:r>
    </w:p>
    <w:p w14:paraId="5514A54D"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Extract Frames from Video: The video is broken down into frames to facilitate analysis at the frame level.</w:t>
      </w:r>
    </w:p>
    <w:p w14:paraId="14166CCB"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Apply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for Image-to-Image Translation: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is applied to translate frames from the source domain (real) to the target domain (synthetic). This process helps in identifying any inconsistencies or alterations that may indicate the presence of deep fakes.</w:t>
      </w:r>
    </w:p>
    <w:p w14:paraId="3B5857DA"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Feature Extraction: Extracting relevant features from the translated frames for further analysis.</w:t>
      </w:r>
    </w:p>
    <w:p w14:paraId="472F1133"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 xml:space="preserve">Suspicious Features </w:t>
      </w:r>
      <w:proofErr w:type="gramStart"/>
      <w:r w:rsidRPr="007E3B17">
        <w:rPr>
          <w:rFonts w:ascii="Segoe UI" w:hAnsi="Segoe UI" w:cs="Segoe UI"/>
          <w:color w:val="000000"/>
          <w:sz w:val="21"/>
          <w:szCs w:val="21"/>
        </w:rPr>
        <w:t>Detected?:</w:t>
      </w:r>
      <w:proofErr w:type="gramEnd"/>
      <w:r w:rsidRPr="007E3B17">
        <w:rPr>
          <w:rFonts w:ascii="Segoe UI" w:hAnsi="Segoe UI" w:cs="Segoe UI"/>
          <w:color w:val="000000"/>
          <w:sz w:val="21"/>
          <w:szCs w:val="21"/>
        </w:rPr>
        <w:t xml:space="preserve"> This decision point checks whether suspicious features indicative of deep fake manipulation are detected in the extracted features.</w:t>
      </w:r>
    </w:p>
    <w:p w14:paraId="73B3A48C"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Flag Video as Suspicious: If suspicious features are detected, the video is flagged as potentially containing deep fake content.</w:t>
      </w:r>
    </w:p>
    <w:p w14:paraId="4DBC7297"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Mark Video as Authentic: If no suspicious features are detected, the video is marked as authentic.</w:t>
      </w:r>
    </w:p>
    <w:p w14:paraId="5184DBB4" w14:textId="77777777" w:rsidR="003B3A6D" w:rsidRPr="007E3B17" w:rsidRDefault="003B3A6D" w:rsidP="003B3A6D">
      <w:pPr>
        <w:pStyle w:val="NormalWeb"/>
        <w:numPr>
          <w:ilvl w:val="0"/>
          <w:numId w:val="13"/>
        </w:numPr>
        <w:spacing w:before="0" w:beforeAutospacing="0" w:after="30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Stop: End of the process.</w:t>
      </w:r>
    </w:p>
    <w:p w14:paraId="70ED61DA" w14:textId="77777777" w:rsidR="003B3A6D" w:rsidRPr="007E3B17" w:rsidRDefault="003B3A6D" w:rsidP="003B3A6D">
      <w:pPr>
        <w:pStyle w:val="NormalWeb"/>
        <w:shd w:val="clear" w:color="auto" w:fill="FFFFFF"/>
        <w:spacing w:before="300" w:beforeAutospacing="0" w:after="0" w:afterAutospacing="0" w:line="480" w:lineRule="auto"/>
        <w:rPr>
          <w:rFonts w:ascii="Segoe UI" w:hAnsi="Segoe UI" w:cs="Segoe UI"/>
        </w:rPr>
      </w:pPr>
      <w:r w:rsidRPr="007E3B17">
        <w:rPr>
          <w:rFonts w:ascii="Segoe UI" w:hAnsi="Segoe UI" w:cs="Segoe UI"/>
          <w:color w:val="000000"/>
          <w:sz w:val="21"/>
          <w:szCs w:val="21"/>
        </w:rPr>
        <w:t xml:space="preserve">This activity diagram provides a simplified overview of the steps involved in detecting deep fake videos using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focusing on preprocessing, feature extraction, and decision-making based on detected features.</w:t>
      </w:r>
    </w:p>
    <w:p w14:paraId="5DCFE3C0" w14:textId="77777777" w:rsidR="003B3A6D" w:rsidRPr="007E3B17" w:rsidRDefault="003B3A6D" w:rsidP="003B3A6D">
      <w:pPr>
        <w:spacing w:after="240"/>
        <w:rPr>
          <w:rFonts w:ascii="Segoe UI" w:hAnsi="Segoe UI" w:cs="Segoe UI"/>
        </w:rPr>
      </w:pPr>
    </w:p>
    <w:p w14:paraId="0B612AD3"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 xml:space="preserve">flow chart </w:t>
      </w:r>
      <w:proofErr w:type="gramStart"/>
      <w:r w:rsidRPr="007E3B17">
        <w:rPr>
          <w:rFonts w:ascii="Segoe UI" w:hAnsi="Segoe UI" w:cs="Segoe UI"/>
          <w:color w:val="000000"/>
          <w:sz w:val="22"/>
          <w:szCs w:val="22"/>
        </w:rPr>
        <w:t>diagram</w:t>
      </w:r>
      <w:proofErr w:type="gramEnd"/>
    </w:p>
    <w:p w14:paraId="29B48D9C"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65AC8EFD" wp14:editId="27F6746D">
            <wp:extent cx="4809490" cy="6044565"/>
            <wp:effectExtent l="0" t="0" r="0" b="0"/>
            <wp:docPr id="1864857269"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57269" name="Picture 3"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490" cy="6044565"/>
                    </a:xfrm>
                    <a:prstGeom prst="rect">
                      <a:avLst/>
                    </a:prstGeom>
                    <a:noFill/>
                    <a:ln>
                      <a:noFill/>
                    </a:ln>
                  </pic:spPr>
                </pic:pic>
              </a:graphicData>
            </a:graphic>
          </wp:inline>
        </w:drawing>
      </w:r>
    </w:p>
    <w:p w14:paraId="0EA972EA"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15AA3B4D" w14:textId="77777777" w:rsidR="003B3A6D" w:rsidRPr="007E3B17" w:rsidRDefault="003B3A6D" w:rsidP="003B3A6D">
      <w:pPr>
        <w:pStyle w:val="NormalWeb"/>
        <w:numPr>
          <w:ilvl w:val="0"/>
          <w:numId w:val="14"/>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Capture Video Frame: The process begins by capturing individual frames from the input video.</w:t>
      </w:r>
    </w:p>
    <w:p w14:paraId="3EB1A69B"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Pre-process Frame: Each frame undergoes preprocessing steps to prepare it for feature extraction.</w:t>
      </w:r>
    </w:p>
    <w:p w14:paraId="40515389"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Convert Frame to Features: The </w:t>
      </w:r>
      <w:proofErr w:type="spellStart"/>
      <w:r w:rsidRPr="007E3B17">
        <w:rPr>
          <w:rFonts w:ascii="Segoe UI" w:hAnsi="Segoe UI" w:cs="Segoe UI"/>
          <w:color w:val="000000"/>
          <w:sz w:val="21"/>
          <w:szCs w:val="21"/>
        </w:rPr>
        <w:t>preprocessed</w:t>
      </w:r>
      <w:proofErr w:type="spellEnd"/>
      <w:r w:rsidRPr="007E3B17">
        <w:rPr>
          <w:rFonts w:ascii="Segoe UI" w:hAnsi="Segoe UI" w:cs="Segoe UI"/>
          <w:color w:val="000000"/>
          <w:sz w:val="21"/>
          <w:szCs w:val="21"/>
        </w:rPr>
        <w:t xml:space="preserve"> frame is converted into a set of features suitable for analysis.</w:t>
      </w:r>
    </w:p>
    <w:p w14:paraId="0AFE96B3"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Apply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The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model is applied to the frame to generate a synthetic image resembling the original.</w:t>
      </w:r>
    </w:p>
    <w:p w14:paraId="63E80207"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 xml:space="preserve">Generate Synthetic Image: If the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xml:space="preserve"> model is applied, it generates a synthetic image based on the original frame.</w:t>
      </w:r>
    </w:p>
    <w:p w14:paraId="56A2BECD"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Extract Features from Synthetic Image: Features are extracted from the synthetic image for comparison with the original features.</w:t>
      </w:r>
    </w:p>
    <w:p w14:paraId="3C7EACC5"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Detect Anomalies: Anomaly detection techniques are employed to identify discrepancies between original and synthetic features.</w:t>
      </w:r>
    </w:p>
    <w:p w14:paraId="62B6C36D"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Anomalies </w:t>
      </w:r>
      <w:proofErr w:type="gramStart"/>
      <w:r w:rsidRPr="007E3B17">
        <w:rPr>
          <w:rFonts w:ascii="Segoe UI" w:hAnsi="Segoe UI" w:cs="Segoe UI"/>
          <w:color w:val="000000"/>
          <w:sz w:val="21"/>
          <w:szCs w:val="21"/>
        </w:rPr>
        <w:t>Detected?:</w:t>
      </w:r>
      <w:proofErr w:type="gramEnd"/>
      <w:r w:rsidRPr="007E3B17">
        <w:rPr>
          <w:rFonts w:ascii="Segoe UI" w:hAnsi="Segoe UI" w:cs="Segoe UI"/>
          <w:color w:val="000000"/>
          <w:sz w:val="21"/>
          <w:szCs w:val="21"/>
        </w:rPr>
        <w:t xml:space="preserve"> The system checks if any anomalies are detected during the comparison process.</w:t>
      </w:r>
    </w:p>
    <w:p w14:paraId="18741FD7"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Flag Frame as Deep Fake: If anomalies are detected, the frame is flagged as a potential deep fake.</w:t>
      </w:r>
    </w:p>
    <w:p w14:paraId="39F63C85"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Continue Processing: If no anomalies are detected, the system proceeds with further processing or analysis.</w:t>
      </w:r>
    </w:p>
    <w:p w14:paraId="367C83BF" w14:textId="77777777" w:rsidR="003B3A6D" w:rsidRPr="007E3B17" w:rsidRDefault="003B3A6D" w:rsidP="003B3A6D">
      <w:pPr>
        <w:pStyle w:val="NormalWeb"/>
        <w:numPr>
          <w:ilvl w:val="0"/>
          <w:numId w:val="14"/>
        </w:numPr>
        <w:spacing w:before="0" w:beforeAutospacing="0" w:after="30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 xml:space="preserve">Stop: The process ends after all frames have been </w:t>
      </w:r>
      <w:proofErr w:type="spellStart"/>
      <w:r w:rsidRPr="007E3B17">
        <w:rPr>
          <w:rFonts w:ascii="Segoe UI" w:hAnsi="Segoe UI" w:cs="Segoe UI"/>
          <w:color w:val="000000"/>
          <w:sz w:val="21"/>
          <w:szCs w:val="21"/>
        </w:rPr>
        <w:t>analyzed</w:t>
      </w:r>
      <w:proofErr w:type="spellEnd"/>
      <w:r w:rsidRPr="007E3B17">
        <w:rPr>
          <w:rFonts w:ascii="Segoe UI" w:hAnsi="Segoe UI" w:cs="Segoe UI"/>
          <w:color w:val="000000"/>
          <w:sz w:val="21"/>
          <w:szCs w:val="21"/>
        </w:rPr>
        <w:t>.</w:t>
      </w:r>
    </w:p>
    <w:p w14:paraId="61D71086" w14:textId="77777777" w:rsidR="003B3A6D" w:rsidRPr="007E3B17" w:rsidRDefault="003B3A6D" w:rsidP="003B3A6D">
      <w:pPr>
        <w:pStyle w:val="NormalWeb"/>
        <w:shd w:val="clear" w:color="auto" w:fill="FFFFFF"/>
        <w:spacing w:before="300" w:beforeAutospacing="0" w:after="0" w:afterAutospacing="0" w:line="480" w:lineRule="auto"/>
        <w:rPr>
          <w:rFonts w:ascii="Segoe UI" w:hAnsi="Segoe UI" w:cs="Segoe UI"/>
        </w:rPr>
      </w:pPr>
      <w:r w:rsidRPr="007E3B17">
        <w:rPr>
          <w:rFonts w:ascii="Segoe UI" w:hAnsi="Segoe UI" w:cs="Segoe UI"/>
          <w:color w:val="000000"/>
          <w:sz w:val="21"/>
          <w:szCs w:val="21"/>
        </w:rPr>
        <w:t xml:space="preserve">This diagram outlines the basic flow of the deep fake video detection process using </w:t>
      </w:r>
      <w:proofErr w:type="spellStart"/>
      <w:r w:rsidRPr="007E3B17">
        <w:rPr>
          <w:rFonts w:ascii="Segoe UI" w:hAnsi="Segoe UI" w:cs="Segoe UI"/>
          <w:color w:val="000000"/>
          <w:sz w:val="21"/>
          <w:szCs w:val="21"/>
        </w:rPr>
        <w:t>CycleGAN</w:t>
      </w:r>
      <w:proofErr w:type="spellEnd"/>
      <w:r w:rsidRPr="007E3B17">
        <w:rPr>
          <w:rFonts w:ascii="Segoe UI" w:hAnsi="Segoe UI" w:cs="Segoe UI"/>
          <w:color w:val="000000"/>
          <w:sz w:val="21"/>
          <w:szCs w:val="21"/>
        </w:rPr>
        <w:t>, from capturing video frames to identifying potential deep fake instances based on the anomalies detected during the feature comparison stage.</w:t>
      </w:r>
    </w:p>
    <w:p w14:paraId="12A1D23A" w14:textId="77777777" w:rsidR="003B3A6D" w:rsidRPr="007E3B17" w:rsidRDefault="003B3A6D" w:rsidP="003B3A6D">
      <w:pPr>
        <w:rPr>
          <w:rFonts w:ascii="Segoe UI" w:hAnsi="Segoe UI" w:cs="Segoe UI"/>
        </w:rPr>
      </w:pPr>
    </w:p>
    <w:p w14:paraId="650AC3F9"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architecture diagram </w:t>
      </w:r>
    </w:p>
    <w:p w14:paraId="690D1D8B"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34DD3E62" wp14:editId="26AF05B4">
            <wp:extent cx="2434590" cy="4726305"/>
            <wp:effectExtent l="0" t="0" r="3810" b="0"/>
            <wp:docPr id="554938533"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8533" name="Picture 2" descr="A diagram of a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590" cy="4726305"/>
                    </a:xfrm>
                    <a:prstGeom prst="rect">
                      <a:avLst/>
                    </a:prstGeom>
                    <a:noFill/>
                    <a:ln>
                      <a:noFill/>
                    </a:ln>
                  </pic:spPr>
                </pic:pic>
              </a:graphicData>
            </a:graphic>
          </wp:inline>
        </w:drawing>
      </w:r>
    </w:p>
    <w:p w14:paraId="37334187" w14:textId="77777777" w:rsidR="003B3A6D" w:rsidRPr="007E3B17" w:rsidRDefault="003B3A6D" w:rsidP="003B3A6D">
      <w:pPr>
        <w:spacing w:after="240"/>
        <w:rPr>
          <w:rFonts w:ascii="Segoe UI" w:hAnsi="Segoe UI" w:cs="Segoe UI"/>
        </w:rPr>
      </w:pPr>
    </w:p>
    <w:p w14:paraId="44659E53"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Data flow diagram</w:t>
      </w:r>
    </w:p>
    <w:p w14:paraId="0977BE88"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drawing>
          <wp:inline distT="0" distB="0" distL="0" distR="0" wp14:anchorId="237A8489" wp14:editId="2E3B53D0">
            <wp:extent cx="5943600" cy="878205"/>
            <wp:effectExtent l="0" t="0" r="0" b="0"/>
            <wp:docPr id="81917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7291"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78205"/>
                    </a:xfrm>
                    <a:prstGeom prst="rect">
                      <a:avLst/>
                    </a:prstGeom>
                    <a:noFill/>
                    <a:ln>
                      <a:noFill/>
                    </a:ln>
                  </pic:spPr>
                </pic:pic>
              </a:graphicData>
            </a:graphic>
          </wp:inline>
        </w:drawing>
      </w:r>
    </w:p>
    <w:p w14:paraId="51D51BDB" w14:textId="77777777" w:rsidR="003B3A6D" w:rsidRPr="007E3B17" w:rsidRDefault="003B3A6D" w:rsidP="003B3A6D">
      <w:pPr>
        <w:pStyle w:val="Heading3"/>
        <w:shd w:val="clear" w:color="auto" w:fill="FFFFFF"/>
        <w:spacing w:before="280"/>
        <w:rPr>
          <w:rFonts w:ascii="Segoe UI" w:hAnsi="Segoe UI" w:cs="Segoe UI"/>
        </w:rPr>
      </w:pPr>
      <w:r w:rsidRPr="007E3B17">
        <w:rPr>
          <w:rFonts w:ascii="Segoe UI" w:hAnsi="Segoe UI" w:cs="Segoe UI"/>
          <w:color w:val="0D0D0D"/>
          <w:sz w:val="33"/>
          <w:szCs w:val="33"/>
        </w:rPr>
        <w:t>Explanation:</w:t>
      </w:r>
    </w:p>
    <w:p w14:paraId="779A8017"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Input Data (Video): The system takes input data in the form of videos containing potential deep fake content.</w:t>
      </w:r>
    </w:p>
    <w:p w14:paraId="7D30E2E5"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Preprocessing:</w:t>
      </w:r>
    </w:p>
    <w:p w14:paraId="577D64CD" w14:textId="77777777" w:rsidR="003B3A6D" w:rsidRPr="007E3B17" w:rsidRDefault="003B3A6D" w:rsidP="003B3A6D">
      <w:pPr>
        <w:pStyle w:val="NormalWeb"/>
        <w:numPr>
          <w:ilvl w:val="1"/>
          <w:numId w:val="15"/>
        </w:numPr>
        <w:spacing w:before="0" w:beforeAutospacing="0" w:after="0" w:afterAutospacing="0"/>
        <w:textAlignment w:val="baseline"/>
        <w:rPr>
          <w:rFonts w:ascii="Segoe UI" w:hAnsi="Segoe UI" w:cs="Segoe UI"/>
          <w:color w:val="0D0D0D"/>
        </w:rPr>
      </w:pPr>
      <w:r w:rsidRPr="007E3B17">
        <w:rPr>
          <w:rFonts w:ascii="Segoe UI" w:hAnsi="Segoe UI" w:cs="Segoe UI"/>
          <w:color w:val="0D0D0D"/>
        </w:rPr>
        <w:t>Frame Extraction: This component extracts frames from the input videos.</w:t>
      </w:r>
    </w:p>
    <w:p w14:paraId="0090DED3" w14:textId="77777777" w:rsidR="003B3A6D" w:rsidRPr="007E3B17" w:rsidRDefault="003B3A6D" w:rsidP="003B3A6D">
      <w:pPr>
        <w:pStyle w:val="NormalWeb"/>
        <w:numPr>
          <w:ilvl w:val="1"/>
          <w:numId w:val="15"/>
        </w:numPr>
        <w:spacing w:before="0" w:beforeAutospacing="0" w:after="0" w:afterAutospacing="0"/>
        <w:textAlignment w:val="baseline"/>
        <w:rPr>
          <w:rFonts w:ascii="Segoe UI" w:hAnsi="Segoe UI" w:cs="Segoe UI"/>
          <w:color w:val="0D0D0D"/>
        </w:rPr>
      </w:pPr>
      <w:r w:rsidRPr="007E3B17">
        <w:rPr>
          <w:rFonts w:ascii="Segoe UI" w:hAnsi="Segoe UI" w:cs="Segoe UI"/>
          <w:color w:val="0D0D0D"/>
        </w:rPr>
        <w:t>Feature Extraction: Extracts relevant features from the frames, such as facial landmarks, texture patterns, etc.</w:t>
      </w:r>
    </w:p>
    <w:p w14:paraId="50C0E9AB"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lastRenderedPageBreak/>
        <w:t>Model (</w:t>
      </w:r>
      <w:proofErr w:type="spellStart"/>
      <w:r w:rsidRPr="007E3B17">
        <w:rPr>
          <w:rFonts w:ascii="Segoe UI" w:hAnsi="Segoe UI" w:cs="Segoe UI"/>
          <w:color w:val="0D0D0D"/>
        </w:rPr>
        <w:t>CycleGAN</w:t>
      </w:r>
      <w:proofErr w:type="spellEnd"/>
      <w:r w:rsidRPr="007E3B17">
        <w:rPr>
          <w:rFonts w:ascii="Segoe UI" w:hAnsi="Segoe UI" w:cs="Segoe UI"/>
          <w:color w:val="0D0D0D"/>
        </w:rPr>
        <w:t xml:space="preserve">): The </w:t>
      </w:r>
      <w:proofErr w:type="spellStart"/>
      <w:r w:rsidRPr="007E3B17">
        <w:rPr>
          <w:rFonts w:ascii="Segoe UI" w:hAnsi="Segoe UI" w:cs="Segoe UI"/>
          <w:color w:val="0D0D0D"/>
        </w:rPr>
        <w:t>CycleGAN</w:t>
      </w:r>
      <w:proofErr w:type="spellEnd"/>
      <w:r w:rsidRPr="007E3B17">
        <w:rPr>
          <w:rFonts w:ascii="Segoe UI" w:hAnsi="Segoe UI" w:cs="Segoe UI"/>
          <w:color w:val="0D0D0D"/>
        </w:rPr>
        <w:t xml:space="preserve"> model is used to perform the transformation of input videos to detect any anomalies or inconsistencies that may indicate the presence of deep fake content.</w:t>
      </w:r>
    </w:p>
    <w:p w14:paraId="13D114A0"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 xml:space="preserve">Detection: This component implements the deep fake detection algorithm. It </w:t>
      </w:r>
      <w:proofErr w:type="spellStart"/>
      <w:r w:rsidRPr="007E3B17">
        <w:rPr>
          <w:rFonts w:ascii="Segoe UI" w:hAnsi="Segoe UI" w:cs="Segoe UI"/>
          <w:color w:val="0D0D0D"/>
        </w:rPr>
        <w:t>analyzes</w:t>
      </w:r>
      <w:proofErr w:type="spellEnd"/>
      <w:r w:rsidRPr="007E3B17">
        <w:rPr>
          <w:rFonts w:ascii="Segoe UI" w:hAnsi="Segoe UI" w:cs="Segoe UI"/>
          <w:color w:val="0D0D0D"/>
        </w:rPr>
        <w:t xml:space="preserve"> the transformed videos generated by the </w:t>
      </w:r>
      <w:proofErr w:type="spellStart"/>
      <w:r w:rsidRPr="007E3B17">
        <w:rPr>
          <w:rFonts w:ascii="Segoe UI" w:hAnsi="Segoe UI" w:cs="Segoe UI"/>
          <w:color w:val="0D0D0D"/>
        </w:rPr>
        <w:t>CycleGAN</w:t>
      </w:r>
      <w:proofErr w:type="spellEnd"/>
      <w:r w:rsidRPr="007E3B17">
        <w:rPr>
          <w:rFonts w:ascii="Segoe UI" w:hAnsi="Segoe UI" w:cs="Segoe UI"/>
          <w:color w:val="0D0D0D"/>
        </w:rPr>
        <w:t xml:space="preserve"> model and identifies potential instances of deep fakes.</w:t>
      </w:r>
    </w:p>
    <w:p w14:paraId="5710F259" w14:textId="77777777" w:rsidR="003B3A6D" w:rsidRPr="007E3B17" w:rsidRDefault="003B3A6D" w:rsidP="003B3A6D">
      <w:pPr>
        <w:pStyle w:val="NormalWeb"/>
        <w:numPr>
          <w:ilvl w:val="0"/>
          <w:numId w:val="15"/>
        </w:numPr>
        <w:shd w:val="clear" w:color="auto" w:fill="FFFFFF"/>
        <w:spacing w:before="0" w:beforeAutospacing="0" w:after="300" w:afterAutospacing="0"/>
        <w:textAlignment w:val="baseline"/>
        <w:rPr>
          <w:rFonts w:ascii="Segoe UI" w:hAnsi="Segoe UI" w:cs="Segoe UI"/>
          <w:color w:val="0D0D0D"/>
        </w:rPr>
      </w:pPr>
      <w:r w:rsidRPr="007E3B17">
        <w:rPr>
          <w:rFonts w:ascii="Segoe UI" w:hAnsi="Segoe UI" w:cs="Segoe UI"/>
          <w:color w:val="0D0D0D"/>
        </w:rPr>
        <w:t>Output (Detection Results): The detection results are produced by the system, indicating whether the input video contains deep fake content or not.</w:t>
      </w:r>
    </w:p>
    <w:p w14:paraId="402E3153" w14:textId="77777777" w:rsidR="003B3A6D" w:rsidRPr="007E3B17" w:rsidRDefault="003B3A6D" w:rsidP="003B3A6D">
      <w:pPr>
        <w:pStyle w:val="NormalWeb"/>
        <w:shd w:val="clear" w:color="auto" w:fill="FFFFFF"/>
        <w:spacing w:before="300" w:beforeAutospacing="0" w:after="0" w:afterAutospacing="0"/>
        <w:rPr>
          <w:rFonts w:ascii="Segoe UI" w:hAnsi="Segoe UI" w:cs="Segoe UI"/>
        </w:rPr>
      </w:pPr>
      <w:r w:rsidRPr="007E3B17">
        <w:rPr>
          <w:rFonts w:ascii="Segoe UI" w:hAnsi="Segoe UI" w:cs="Segoe UI"/>
          <w:color w:val="0D0D0D"/>
        </w:rPr>
        <w:t xml:space="preserve">In summary, the system processes input videos through preprocessing, uses the </w:t>
      </w:r>
      <w:proofErr w:type="spellStart"/>
      <w:r w:rsidRPr="007E3B17">
        <w:rPr>
          <w:rFonts w:ascii="Segoe UI" w:hAnsi="Segoe UI" w:cs="Segoe UI"/>
          <w:color w:val="0D0D0D"/>
        </w:rPr>
        <w:t>CycleGAN</w:t>
      </w:r>
      <w:proofErr w:type="spellEnd"/>
      <w:r w:rsidRPr="007E3B17">
        <w:rPr>
          <w:rFonts w:ascii="Segoe UI" w:hAnsi="Segoe UI" w:cs="Segoe UI"/>
          <w:color w:val="0D0D0D"/>
        </w:rPr>
        <w:t xml:space="preserve"> model to transform them, and then applies a deep fake detection algorithm to identify any manipulated content. Finally, it generates detection results based on its analysis.</w:t>
      </w:r>
    </w:p>
    <w:p w14:paraId="472713B2" w14:textId="77777777" w:rsidR="003B3A6D" w:rsidRPr="007E3B17" w:rsidRDefault="003B3A6D" w:rsidP="003B3A6D">
      <w:pPr>
        <w:rPr>
          <w:rFonts w:ascii="Segoe UI" w:hAnsi="Segoe UI" w:cs="Segoe UI"/>
        </w:rPr>
      </w:pPr>
    </w:p>
    <w:p w14:paraId="412B65A3"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 </w:t>
      </w:r>
    </w:p>
    <w:p w14:paraId="38E6ED1D" w14:textId="77777777" w:rsidR="003B3A6D" w:rsidRDefault="003B3A6D" w:rsidP="003B3A6D">
      <w:r>
        <w:br w:type="page"/>
      </w:r>
    </w:p>
    <w:p w14:paraId="0E2355A5" w14:textId="77777777" w:rsidR="003B3A6D" w:rsidRDefault="003B3A6D" w:rsidP="003B3A6D">
      <w:pPr>
        <w:pStyle w:val="Heading1"/>
        <w:spacing w:line="480" w:lineRule="exact"/>
        <w:jc w:val="center"/>
      </w:pPr>
      <w:r>
        <w:lastRenderedPageBreak/>
        <w:t xml:space="preserve">WHY AGILE METHODOLOGY IS SUITABLE </w:t>
      </w:r>
    </w:p>
    <w:p w14:paraId="7C9941D3" w14:textId="77777777" w:rsidR="003B3A6D" w:rsidRDefault="003B3A6D" w:rsidP="003B3A6D">
      <w:pPr>
        <w:spacing w:line="480" w:lineRule="exact"/>
        <w:jc w:val="both"/>
      </w:pPr>
      <w:r>
        <w:rPr>
          <w:rFonts w:ascii="Segoe UI" w:hAnsi="Segoe UI"/>
          <w:color w:val="000000"/>
          <w:sz w:val="24"/>
        </w:rPr>
        <w:t>The Agile methodology is well-suited for a deep fake video detection project for several reasons:</w:t>
      </w:r>
    </w:p>
    <w:p w14:paraId="1E7F4646" w14:textId="77777777" w:rsidR="003B3A6D" w:rsidRDefault="003B3A6D" w:rsidP="003B3A6D">
      <w:pPr>
        <w:spacing w:line="480" w:lineRule="exact"/>
        <w:jc w:val="both"/>
      </w:pPr>
      <w:r>
        <w:rPr>
          <w:rFonts w:ascii="Segoe UI" w:hAnsi="Segoe UI"/>
          <w:b/>
          <w:color w:val="000000"/>
          <w:sz w:val="24"/>
        </w:rPr>
        <w:t>Iterative Development:</w:t>
      </w:r>
    </w:p>
    <w:p w14:paraId="13B7A068" w14:textId="77777777" w:rsidR="003B3A6D" w:rsidRDefault="003B3A6D" w:rsidP="003B3A6D">
      <w:pPr>
        <w:spacing w:line="480" w:lineRule="exact"/>
        <w:jc w:val="both"/>
      </w:pPr>
      <w:r>
        <w:rPr>
          <w:rFonts w:ascii="Segoe UI" w:hAnsi="Segoe UI"/>
          <w:color w:val="000000"/>
          <w:sz w:val="24"/>
        </w:rPr>
        <w:t>Agile emphasizes iterative development with short, fixed-duration cycles known as sprints. This allows the project team to continuously improve and refine the system based on feedback, evolving requirements, and emerging challenges. In a deep fake video detection project, where the technology landscape is dynamic and evolving, an iterative approach allows for adaptability and continuous improvement.</w:t>
      </w:r>
    </w:p>
    <w:p w14:paraId="0691795F" w14:textId="77777777" w:rsidR="003B3A6D" w:rsidRDefault="003B3A6D" w:rsidP="003B3A6D">
      <w:pPr>
        <w:spacing w:line="480" w:lineRule="exact"/>
        <w:jc w:val="both"/>
      </w:pPr>
      <w:r>
        <w:rPr>
          <w:rFonts w:ascii="Segoe UI" w:hAnsi="Segoe UI"/>
          <w:b/>
          <w:color w:val="000000"/>
          <w:sz w:val="24"/>
        </w:rPr>
        <w:t>Flexibility to Changing Requirements:</w:t>
      </w:r>
    </w:p>
    <w:p w14:paraId="15E9DED9" w14:textId="77777777" w:rsidR="003B3A6D" w:rsidRDefault="003B3A6D" w:rsidP="003B3A6D">
      <w:pPr>
        <w:spacing w:line="480" w:lineRule="exact"/>
        <w:jc w:val="both"/>
      </w:pPr>
      <w:r>
        <w:rPr>
          <w:rFonts w:ascii="Segoe UI" w:hAnsi="Segoe UI"/>
          <w:color w:val="000000"/>
          <w:sz w:val="24"/>
        </w:rPr>
        <w:t>The nature of deep fake technology may introduce new challenges or changes in requirements over time. Agile's flexibility enables the project team to respond quickly to these changes, adjusting priorities and features during the development process. This is crucial for staying responsive to emerging deep fake techniques or evolving user needs.</w:t>
      </w:r>
    </w:p>
    <w:p w14:paraId="4816DA30" w14:textId="77777777" w:rsidR="003B3A6D" w:rsidRDefault="003B3A6D" w:rsidP="003B3A6D">
      <w:pPr>
        <w:spacing w:line="480" w:lineRule="exact"/>
        <w:jc w:val="both"/>
      </w:pPr>
      <w:r>
        <w:rPr>
          <w:rFonts w:ascii="Segoe UI" w:hAnsi="Segoe UI"/>
          <w:b/>
          <w:color w:val="000000"/>
          <w:sz w:val="24"/>
        </w:rPr>
        <w:t>Close Collaboration with Stakeholders:</w:t>
      </w:r>
    </w:p>
    <w:p w14:paraId="2FBD357C" w14:textId="77777777" w:rsidR="003B3A6D" w:rsidRDefault="003B3A6D" w:rsidP="003B3A6D">
      <w:pPr>
        <w:spacing w:line="480" w:lineRule="exact"/>
        <w:jc w:val="both"/>
      </w:pPr>
      <w:r>
        <w:rPr>
          <w:rFonts w:ascii="Segoe UI" w:hAnsi="Segoe UI"/>
          <w:color w:val="000000"/>
          <w:sz w:val="24"/>
        </w:rPr>
        <w:t>Agile promotes regular and close collaboration between development teams and stakeholders, including end-users. In a deep fake video detection project, involving stakeholders such as content creators, platform administrators, and potential end-users ensures that the system meets their expectations and addresses their concerns. Frequent feedback loops facilitate adjustments and improvements.</w:t>
      </w:r>
    </w:p>
    <w:p w14:paraId="08B9ABEB" w14:textId="77777777" w:rsidR="003B3A6D" w:rsidRDefault="003B3A6D" w:rsidP="003B3A6D">
      <w:pPr>
        <w:spacing w:line="480" w:lineRule="exact"/>
        <w:jc w:val="both"/>
      </w:pPr>
      <w:r>
        <w:rPr>
          <w:rFonts w:ascii="Segoe UI" w:hAnsi="Segoe UI"/>
          <w:b/>
          <w:color w:val="000000"/>
          <w:sz w:val="24"/>
        </w:rPr>
        <w:t>Early and Regular Delivery of Value:</w:t>
      </w:r>
    </w:p>
    <w:p w14:paraId="56050FFD" w14:textId="77777777" w:rsidR="003B3A6D" w:rsidRDefault="003B3A6D" w:rsidP="003B3A6D">
      <w:pPr>
        <w:spacing w:line="480" w:lineRule="exact"/>
        <w:jc w:val="both"/>
      </w:pPr>
      <w:r>
        <w:rPr>
          <w:rFonts w:ascii="Segoe UI" w:hAnsi="Segoe UI"/>
          <w:color w:val="000000"/>
          <w:sz w:val="24"/>
        </w:rPr>
        <w:t xml:space="preserve">Agile focuses on delivering small, functional increments of the system in each iteration. This allows stakeholders to see tangible results early and regularly. In the context of a </w:t>
      </w:r>
      <w:r>
        <w:rPr>
          <w:rFonts w:ascii="Segoe UI" w:hAnsi="Segoe UI"/>
          <w:color w:val="000000"/>
          <w:sz w:val="24"/>
        </w:rPr>
        <w:lastRenderedPageBreak/>
        <w:t>deep fake video detection system, providing a functional prototype or minimal viable product (MVP) in early sprints enables stakeholders to visualize progress and contribute valuable insights.</w:t>
      </w:r>
    </w:p>
    <w:p w14:paraId="1B4350E7" w14:textId="77777777" w:rsidR="003B3A6D" w:rsidRDefault="003B3A6D" w:rsidP="003B3A6D">
      <w:pPr>
        <w:spacing w:line="480" w:lineRule="exact"/>
        <w:jc w:val="both"/>
      </w:pPr>
      <w:r>
        <w:rPr>
          <w:rFonts w:ascii="Segoe UI" w:hAnsi="Segoe UI"/>
          <w:b/>
          <w:color w:val="000000"/>
          <w:sz w:val="24"/>
        </w:rPr>
        <w:t>Continuous Testing and Quality Assurance:</w:t>
      </w:r>
    </w:p>
    <w:p w14:paraId="0083684B" w14:textId="77777777" w:rsidR="003B3A6D" w:rsidRDefault="003B3A6D" w:rsidP="003B3A6D">
      <w:pPr>
        <w:spacing w:line="480" w:lineRule="exact"/>
        <w:jc w:val="both"/>
      </w:pPr>
      <w:r>
        <w:rPr>
          <w:rFonts w:ascii="Segoe UI" w:hAnsi="Segoe UI"/>
          <w:color w:val="000000"/>
          <w:sz w:val="24"/>
        </w:rPr>
        <w:t>Agile methodologies emphasize continuous testing throughout the development process. In a project where accuracy and reliability are critical, continuous testing ensures the ongoing quality of the deep fake detection algorithms. Regular testing helps identify and address issues early, enhancing the overall robustness of the system.</w:t>
      </w:r>
    </w:p>
    <w:p w14:paraId="4C44A577" w14:textId="77777777" w:rsidR="003B3A6D" w:rsidRDefault="003B3A6D" w:rsidP="003B3A6D">
      <w:pPr>
        <w:spacing w:line="480" w:lineRule="exact"/>
        <w:jc w:val="both"/>
      </w:pPr>
      <w:r>
        <w:rPr>
          <w:rFonts w:ascii="Segoe UI" w:hAnsi="Segoe UI"/>
          <w:b/>
          <w:color w:val="000000"/>
          <w:sz w:val="24"/>
        </w:rPr>
        <w:t>Adaptability to Emerging Technologies:</w:t>
      </w:r>
    </w:p>
    <w:p w14:paraId="008CA41F" w14:textId="77777777" w:rsidR="003B3A6D" w:rsidRDefault="003B3A6D" w:rsidP="003B3A6D">
      <w:pPr>
        <w:spacing w:line="480" w:lineRule="exact"/>
        <w:jc w:val="both"/>
      </w:pPr>
      <w:r>
        <w:rPr>
          <w:rFonts w:ascii="Segoe UI" w:hAnsi="Segoe UI"/>
          <w:color w:val="000000"/>
          <w:sz w:val="24"/>
        </w:rPr>
        <w:t>Deep fake technology is continually evolving, and new techniques may emerge during the project lifecycle. Agile's adaptability allows the team to incorporate the latest advancements in deep fake detection or related technologies as they become available. This ensures that the system remains at the forefront of detection capabilities.</w:t>
      </w:r>
    </w:p>
    <w:p w14:paraId="2E80E8B1" w14:textId="77777777" w:rsidR="003B3A6D" w:rsidRDefault="003B3A6D" w:rsidP="003B3A6D">
      <w:pPr>
        <w:spacing w:line="480" w:lineRule="exact"/>
        <w:jc w:val="both"/>
      </w:pPr>
      <w:r>
        <w:rPr>
          <w:rFonts w:ascii="Segoe UI" w:hAnsi="Segoe UI"/>
          <w:b/>
          <w:color w:val="000000"/>
          <w:sz w:val="24"/>
        </w:rPr>
        <w:t>Transparent and Collaborative Development:</w:t>
      </w:r>
    </w:p>
    <w:p w14:paraId="226BA752" w14:textId="77777777" w:rsidR="003B3A6D" w:rsidRDefault="003B3A6D" w:rsidP="003B3A6D">
      <w:pPr>
        <w:spacing w:line="480" w:lineRule="exact"/>
        <w:jc w:val="both"/>
      </w:pPr>
      <w:r>
        <w:rPr>
          <w:rFonts w:ascii="Segoe UI" w:hAnsi="Segoe UI"/>
          <w:color w:val="000000"/>
          <w:sz w:val="24"/>
        </w:rPr>
        <w:t>Agile promotes transparency and collaboration within the development team and with stakeholders. This transparency fosters trust and open communication, critical elements for the successful development of a deep fake video detection system. Collaborative decision-making ensures that diverse perspectives are considered throughout the project.</w:t>
      </w:r>
    </w:p>
    <w:p w14:paraId="16FEABAD" w14:textId="77777777" w:rsidR="003B3A6D" w:rsidRDefault="003B3A6D" w:rsidP="003B3A6D">
      <w:pPr>
        <w:spacing w:line="480" w:lineRule="exact"/>
        <w:jc w:val="both"/>
      </w:pPr>
      <w:r>
        <w:rPr>
          <w:rFonts w:ascii="Segoe UI" w:hAnsi="Segoe UI"/>
          <w:b/>
          <w:color w:val="000000"/>
          <w:sz w:val="24"/>
        </w:rPr>
        <w:t>Risk Mitigation:</w:t>
      </w:r>
    </w:p>
    <w:p w14:paraId="430CD47E" w14:textId="77777777" w:rsidR="003B3A6D" w:rsidRDefault="003B3A6D" w:rsidP="003B3A6D">
      <w:pPr>
        <w:spacing w:line="480" w:lineRule="exact"/>
        <w:jc w:val="both"/>
      </w:pPr>
      <w:r>
        <w:rPr>
          <w:rFonts w:ascii="Segoe UI" w:hAnsi="Segoe UI"/>
          <w:color w:val="000000"/>
          <w:sz w:val="24"/>
        </w:rPr>
        <w:t>Agile's iterative nature and focus on frequent deliveries help in identifying and addressing risks early in the development process. In a project where the landscape of deep fake threats is constantly evolving, early risk mitigation strategies are crucial for maintaining the effectiveness of the detection system.</w:t>
      </w:r>
    </w:p>
    <w:p w14:paraId="5E40B04A" w14:textId="77777777" w:rsidR="003B3A6D" w:rsidRDefault="003B3A6D" w:rsidP="003B3A6D">
      <w:pPr>
        <w:spacing w:line="480" w:lineRule="exact"/>
        <w:jc w:val="both"/>
      </w:pPr>
      <w:r>
        <w:rPr>
          <w:rFonts w:ascii="Segoe UI" w:hAnsi="Segoe UI"/>
          <w:b/>
          <w:color w:val="000000"/>
          <w:sz w:val="24"/>
        </w:rPr>
        <w:lastRenderedPageBreak/>
        <w:t>Emphasis on User Satisfaction:</w:t>
      </w:r>
    </w:p>
    <w:p w14:paraId="72B7E630" w14:textId="77777777" w:rsidR="003B3A6D" w:rsidRDefault="003B3A6D" w:rsidP="003B3A6D">
      <w:pPr>
        <w:spacing w:line="480" w:lineRule="exact"/>
        <w:jc w:val="both"/>
      </w:pPr>
      <w:r>
        <w:rPr>
          <w:rFonts w:ascii="Segoe UI" w:hAnsi="Segoe UI"/>
          <w:color w:val="000000"/>
          <w:sz w:val="24"/>
        </w:rPr>
        <w:t>Agile methodologies prioritize customer satisfaction through the early and continuous delivery of valuable software. In the context of a deep fake video detection system, this ensures that the end-users, such as content creators or platform administrators, are satisfied with the system's capabilities and find it effective in addressing their concerns.</w:t>
      </w:r>
    </w:p>
    <w:p w14:paraId="1406C171" w14:textId="77777777" w:rsidR="003B3A6D" w:rsidRDefault="003B3A6D" w:rsidP="003B3A6D">
      <w:pPr>
        <w:spacing w:line="480" w:lineRule="exact"/>
        <w:jc w:val="both"/>
      </w:pPr>
      <w:r>
        <w:rPr>
          <w:rFonts w:ascii="Segoe UI" w:hAnsi="Segoe UI"/>
          <w:color w:val="000000"/>
          <w:sz w:val="24"/>
        </w:rPr>
        <w:t>By embracing Agile principles and practices, the development team can navigate the complexities of a deep fake video detection project effectively, ensuring responsiveness to changing requirements, continuous improvement, and stakeholder satisfaction.</w:t>
      </w:r>
    </w:p>
    <w:p w14:paraId="6237C538" w14:textId="77777777" w:rsidR="003B3A6D" w:rsidRDefault="003B3A6D" w:rsidP="003B3A6D">
      <w:r>
        <w:br w:type="page"/>
      </w:r>
    </w:p>
    <w:p w14:paraId="1095E5E4" w14:textId="77777777" w:rsidR="003B3A6D" w:rsidRDefault="003B3A6D" w:rsidP="003B3A6D">
      <w:pPr>
        <w:pStyle w:val="Heading1"/>
        <w:spacing w:line="480" w:lineRule="exact"/>
        <w:jc w:val="center"/>
      </w:pPr>
      <w:r>
        <w:lastRenderedPageBreak/>
        <w:t xml:space="preserve">MODULE WISE FUNCTIONAL REQUIREMENTS </w:t>
      </w:r>
    </w:p>
    <w:p w14:paraId="61A1088F" w14:textId="77777777" w:rsidR="003B3A6D" w:rsidRDefault="003B3A6D" w:rsidP="003B3A6D">
      <w:pPr>
        <w:spacing w:line="480" w:lineRule="exact"/>
        <w:jc w:val="both"/>
      </w:pPr>
      <w:r>
        <w:rPr>
          <w:rFonts w:ascii="Segoe UI" w:hAnsi="Segoe UI"/>
          <w:color w:val="000000"/>
          <w:sz w:val="24"/>
        </w:rPr>
        <w:t>In a deep fake video detection project, the functional requirements can be organized into different modules, each addressing specific aspects of the system. Below are module-wise functional requirements for key components of the project:</w:t>
      </w:r>
    </w:p>
    <w:p w14:paraId="79D240A5" w14:textId="77777777" w:rsidR="003B3A6D" w:rsidRDefault="003B3A6D" w:rsidP="003B3A6D">
      <w:pPr>
        <w:spacing w:line="480" w:lineRule="exact"/>
        <w:jc w:val="both"/>
      </w:pPr>
      <w:r>
        <w:rPr>
          <w:rFonts w:ascii="Segoe UI" w:hAnsi="Segoe UI"/>
          <w:b/>
          <w:color w:val="000000"/>
          <w:sz w:val="24"/>
        </w:rPr>
        <w:t>1. Video Submission Module:</w:t>
      </w:r>
    </w:p>
    <w:p w14:paraId="1206ECF6" w14:textId="77777777" w:rsidR="003B3A6D" w:rsidRDefault="003B3A6D" w:rsidP="003B3A6D">
      <w:pPr>
        <w:spacing w:line="480" w:lineRule="exact"/>
        <w:jc w:val="both"/>
      </w:pPr>
      <w:r>
        <w:rPr>
          <w:rFonts w:ascii="Segoe UI" w:hAnsi="Segoe UI"/>
          <w:b/>
          <w:color w:val="000000"/>
          <w:sz w:val="24"/>
        </w:rPr>
        <w:t>Functionality:</w:t>
      </w:r>
    </w:p>
    <w:p w14:paraId="2EBD45F3" w14:textId="77777777" w:rsidR="003B3A6D" w:rsidRDefault="003B3A6D" w:rsidP="003B3A6D">
      <w:pPr>
        <w:spacing w:line="480" w:lineRule="exact"/>
        <w:jc w:val="both"/>
      </w:pPr>
      <w:r>
        <w:rPr>
          <w:rFonts w:ascii="Segoe UI" w:hAnsi="Segoe UI"/>
          <w:color w:val="000000"/>
          <w:sz w:val="24"/>
        </w:rPr>
        <w:t>Users can submit videos through the web interface.</w:t>
      </w:r>
    </w:p>
    <w:p w14:paraId="2E31580A" w14:textId="77777777" w:rsidR="003B3A6D" w:rsidRDefault="003B3A6D" w:rsidP="003B3A6D">
      <w:pPr>
        <w:spacing w:line="480" w:lineRule="exact"/>
        <w:jc w:val="both"/>
      </w:pPr>
      <w:r>
        <w:rPr>
          <w:rFonts w:ascii="Segoe UI" w:hAnsi="Segoe UI"/>
          <w:color w:val="000000"/>
          <w:sz w:val="24"/>
        </w:rPr>
        <w:t>Supported video formats include common formats like MP4, AVI, etc.</w:t>
      </w:r>
    </w:p>
    <w:p w14:paraId="360B4C87" w14:textId="77777777" w:rsidR="003B3A6D" w:rsidRDefault="003B3A6D" w:rsidP="003B3A6D">
      <w:pPr>
        <w:spacing w:line="480" w:lineRule="exact"/>
        <w:jc w:val="both"/>
      </w:pPr>
      <w:r>
        <w:rPr>
          <w:rFonts w:ascii="Segoe UI" w:hAnsi="Segoe UI"/>
          <w:color w:val="000000"/>
          <w:sz w:val="24"/>
        </w:rPr>
        <w:t>A secure file upload mechanism to prevent unauthorized access.</w:t>
      </w:r>
    </w:p>
    <w:p w14:paraId="6A83A929" w14:textId="77777777" w:rsidR="003B3A6D" w:rsidRDefault="003B3A6D" w:rsidP="003B3A6D">
      <w:pPr>
        <w:spacing w:line="480" w:lineRule="exact"/>
        <w:jc w:val="both"/>
      </w:pPr>
      <w:r>
        <w:rPr>
          <w:rFonts w:ascii="Segoe UI" w:hAnsi="Segoe UI"/>
          <w:b/>
          <w:color w:val="000000"/>
          <w:sz w:val="24"/>
        </w:rPr>
        <w:t>Requirements:</w:t>
      </w:r>
    </w:p>
    <w:p w14:paraId="57FD8D18" w14:textId="77777777" w:rsidR="003B3A6D" w:rsidRDefault="003B3A6D" w:rsidP="003B3A6D">
      <w:pPr>
        <w:spacing w:line="480" w:lineRule="exact"/>
        <w:jc w:val="both"/>
      </w:pPr>
      <w:r>
        <w:rPr>
          <w:rFonts w:ascii="Segoe UI" w:hAnsi="Segoe UI"/>
          <w:color w:val="000000"/>
          <w:sz w:val="24"/>
        </w:rPr>
        <w:t>The system should handle large video files efficiently.</w:t>
      </w:r>
    </w:p>
    <w:p w14:paraId="351AAD95" w14:textId="77777777" w:rsidR="003B3A6D" w:rsidRDefault="003B3A6D" w:rsidP="003B3A6D">
      <w:pPr>
        <w:spacing w:line="480" w:lineRule="exact"/>
        <w:jc w:val="both"/>
      </w:pPr>
      <w:r>
        <w:rPr>
          <w:rFonts w:ascii="Segoe UI" w:hAnsi="Segoe UI"/>
          <w:color w:val="000000"/>
          <w:sz w:val="24"/>
        </w:rPr>
        <w:t>Ensure data encryption during video transmission.</w:t>
      </w:r>
    </w:p>
    <w:p w14:paraId="5B81FB21" w14:textId="77777777" w:rsidR="003B3A6D" w:rsidRDefault="003B3A6D" w:rsidP="003B3A6D">
      <w:pPr>
        <w:spacing w:line="480" w:lineRule="exact"/>
        <w:jc w:val="both"/>
      </w:pPr>
      <w:r>
        <w:rPr>
          <w:rFonts w:ascii="Segoe UI" w:hAnsi="Segoe UI"/>
          <w:b/>
          <w:color w:val="000000"/>
          <w:sz w:val="24"/>
        </w:rPr>
        <w:t>2. Preprocessing Module:</w:t>
      </w:r>
    </w:p>
    <w:p w14:paraId="248BFE33" w14:textId="77777777" w:rsidR="003B3A6D" w:rsidRDefault="003B3A6D" w:rsidP="003B3A6D">
      <w:pPr>
        <w:spacing w:line="480" w:lineRule="exact"/>
        <w:jc w:val="both"/>
      </w:pPr>
      <w:r>
        <w:rPr>
          <w:rFonts w:ascii="Segoe UI" w:hAnsi="Segoe UI"/>
          <w:b/>
          <w:color w:val="000000"/>
          <w:sz w:val="24"/>
        </w:rPr>
        <w:t>Functionality:</w:t>
      </w:r>
    </w:p>
    <w:p w14:paraId="29A3C2DF" w14:textId="77777777" w:rsidR="003B3A6D" w:rsidRDefault="003B3A6D" w:rsidP="003B3A6D">
      <w:pPr>
        <w:spacing w:line="480" w:lineRule="exact"/>
        <w:jc w:val="both"/>
      </w:pPr>
      <w:r>
        <w:rPr>
          <w:rFonts w:ascii="Segoe UI" w:hAnsi="Segoe UI"/>
          <w:color w:val="000000"/>
          <w:sz w:val="24"/>
        </w:rPr>
        <w:t>Standardize video formats, resolutions, and frame rates.</w:t>
      </w:r>
    </w:p>
    <w:p w14:paraId="0A779E69" w14:textId="77777777" w:rsidR="003B3A6D" w:rsidRDefault="003B3A6D" w:rsidP="003B3A6D">
      <w:pPr>
        <w:spacing w:line="480" w:lineRule="exact"/>
        <w:jc w:val="both"/>
      </w:pPr>
      <w:r>
        <w:rPr>
          <w:rFonts w:ascii="Segoe UI" w:hAnsi="Segoe UI"/>
          <w:color w:val="000000"/>
          <w:sz w:val="24"/>
        </w:rPr>
        <w:t>Extract frames at regular intervals for analysis.</w:t>
      </w:r>
    </w:p>
    <w:p w14:paraId="2A04DADE" w14:textId="77777777" w:rsidR="003B3A6D" w:rsidRDefault="003B3A6D" w:rsidP="003B3A6D">
      <w:pPr>
        <w:spacing w:line="480" w:lineRule="exact"/>
        <w:jc w:val="both"/>
      </w:pPr>
      <w:r>
        <w:rPr>
          <w:rFonts w:ascii="Segoe UI" w:hAnsi="Segoe UI"/>
          <w:b/>
          <w:color w:val="000000"/>
          <w:sz w:val="24"/>
        </w:rPr>
        <w:t>Requirements:</w:t>
      </w:r>
    </w:p>
    <w:p w14:paraId="174D3D62" w14:textId="77777777" w:rsidR="003B3A6D" w:rsidRDefault="003B3A6D" w:rsidP="003B3A6D">
      <w:pPr>
        <w:spacing w:line="480" w:lineRule="exact"/>
        <w:jc w:val="both"/>
      </w:pPr>
      <w:r>
        <w:rPr>
          <w:rFonts w:ascii="Segoe UI" w:hAnsi="Segoe UI"/>
          <w:color w:val="000000"/>
          <w:sz w:val="24"/>
        </w:rPr>
        <w:t>Implement video preprocessing algorithms for format standardization.</w:t>
      </w:r>
    </w:p>
    <w:p w14:paraId="09389E10" w14:textId="77777777" w:rsidR="003B3A6D" w:rsidRDefault="003B3A6D" w:rsidP="003B3A6D">
      <w:pPr>
        <w:spacing w:line="480" w:lineRule="exact"/>
        <w:jc w:val="both"/>
      </w:pPr>
      <w:r>
        <w:rPr>
          <w:rFonts w:ascii="Segoe UI" w:hAnsi="Segoe UI"/>
          <w:color w:val="000000"/>
          <w:sz w:val="24"/>
        </w:rPr>
        <w:t>Utilize efficient frame extraction techniques.</w:t>
      </w:r>
    </w:p>
    <w:p w14:paraId="5C148DE6" w14:textId="77777777" w:rsidR="003B3A6D" w:rsidRDefault="003B3A6D" w:rsidP="003B3A6D">
      <w:pPr>
        <w:spacing w:line="480" w:lineRule="exact"/>
        <w:jc w:val="both"/>
      </w:pPr>
      <w:r>
        <w:rPr>
          <w:rFonts w:ascii="Segoe UI" w:hAnsi="Segoe UI"/>
          <w:b/>
          <w:color w:val="000000"/>
          <w:sz w:val="24"/>
        </w:rPr>
        <w:t xml:space="preserve">3. </w:t>
      </w:r>
      <w:proofErr w:type="spellStart"/>
      <w:r>
        <w:rPr>
          <w:rFonts w:ascii="Segoe UI" w:hAnsi="Segoe UI"/>
          <w:b/>
          <w:color w:val="000000"/>
          <w:sz w:val="24"/>
        </w:rPr>
        <w:t>CyclicGAN</w:t>
      </w:r>
      <w:proofErr w:type="spellEnd"/>
      <w:r>
        <w:rPr>
          <w:rFonts w:ascii="Segoe UI" w:hAnsi="Segoe UI"/>
          <w:b/>
          <w:color w:val="000000"/>
          <w:sz w:val="24"/>
        </w:rPr>
        <w:t>-based Feature Extraction Module:</w:t>
      </w:r>
    </w:p>
    <w:p w14:paraId="1B949257" w14:textId="77777777" w:rsidR="003B3A6D" w:rsidRDefault="003B3A6D" w:rsidP="003B3A6D">
      <w:pPr>
        <w:spacing w:line="480" w:lineRule="exact"/>
        <w:jc w:val="both"/>
      </w:pPr>
      <w:r>
        <w:rPr>
          <w:rFonts w:ascii="Segoe UI" w:hAnsi="Segoe UI"/>
          <w:b/>
          <w:color w:val="000000"/>
          <w:sz w:val="24"/>
        </w:rPr>
        <w:lastRenderedPageBreak/>
        <w:t>Functionality:</w:t>
      </w:r>
    </w:p>
    <w:p w14:paraId="2DBEC8A8" w14:textId="77777777" w:rsidR="003B3A6D" w:rsidRDefault="003B3A6D" w:rsidP="003B3A6D">
      <w:pPr>
        <w:spacing w:line="480" w:lineRule="exact"/>
        <w:jc w:val="both"/>
      </w:pPr>
      <w:r>
        <w:rPr>
          <w:rFonts w:ascii="Segoe UI" w:hAnsi="Segoe UI"/>
          <w:color w:val="000000"/>
          <w:sz w:val="24"/>
        </w:rPr>
        <w:t xml:space="preserve">Utilize </w:t>
      </w:r>
      <w:proofErr w:type="spellStart"/>
      <w:r>
        <w:rPr>
          <w:rFonts w:ascii="Segoe UI" w:hAnsi="Segoe UI"/>
          <w:color w:val="000000"/>
          <w:sz w:val="24"/>
        </w:rPr>
        <w:t>CyclicGAN</w:t>
      </w:r>
      <w:proofErr w:type="spellEnd"/>
      <w:r>
        <w:rPr>
          <w:rFonts w:ascii="Segoe UI" w:hAnsi="Segoe UI"/>
          <w:color w:val="000000"/>
          <w:sz w:val="24"/>
        </w:rPr>
        <w:t xml:space="preserve"> for feature extraction and domain transformation.</w:t>
      </w:r>
    </w:p>
    <w:p w14:paraId="0B249F97" w14:textId="77777777" w:rsidR="003B3A6D" w:rsidRDefault="003B3A6D" w:rsidP="003B3A6D">
      <w:pPr>
        <w:spacing w:line="480" w:lineRule="exact"/>
        <w:jc w:val="both"/>
      </w:pPr>
      <w:r>
        <w:rPr>
          <w:rFonts w:ascii="Segoe UI" w:hAnsi="Segoe UI"/>
          <w:color w:val="000000"/>
          <w:sz w:val="24"/>
        </w:rPr>
        <w:t>Train the model on diverse datasets to capture deep fake features.</w:t>
      </w:r>
    </w:p>
    <w:p w14:paraId="170B0D12" w14:textId="77777777" w:rsidR="003B3A6D" w:rsidRDefault="003B3A6D" w:rsidP="003B3A6D">
      <w:pPr>
        <w:spacing w:line="480" w:lineRule="exact"/>
        <w:jc w:val="both"/>
      </w:pPr>
      <w:r>
        <w:rPr>
          <w:rFonts w:ascii="Segoe UI" w:hAnsi="Segoe UI"/>
          <w:b/>
          <w:color w:val="000000"/>
          <w:sz w:val="24"/>
        </w:rPr>
        <w:t>Requirements:</w:t>
      </w:r>
    </w:p>
    <w:p w14:paraId="1E011B45" w14:textId="77777777" w:rsidR="003B3A6D" w:rsidRDefault="003B3A6D" w:rsidP="003B3A6D">
      <w:pPr>
        <w:spacing w:line="480" w:lineRule="exact"/>
        <w:jc w:val="both"/>
      </w:pPr>
      <w:r>
        <w:rPr>
          <w:rFonts w:ascii="Segoe UI" w:hAnsi="Segoe UI"/>
          <w:color w:val="000000"/>
          <w:sz w:val="24"/>
        </w:rPr>
        <w:t xml:space="preserve">Integration with a deep learning framework (e.g., TensorFlow or </w:t>
      </w:r>
      <w:proofErr w:type="spellStart"/>
      <w:r>
        <w:rPr>
          <w:rFonts w:ascii="Segoe UI" w:hAnsi="Segoe UI"/>
          <w:color w:val="000000"/>
          <w:sz w:val="24"/>
        </w:rPr>
        <w:t>PyTorch</w:t>
      </w:r>
      <w:proofErr w:type="spellEnd"/>
      <w:r>
        <w:rPr>
          <w:rFonts w:ascii="Segoe UI" w:hAnsi="Segoe UI"/>
          <w:color w:val="000000"/>
          <w:sz w:val="24"/>
        </w:rPr>
        <w:t>).</w:t>
      </w:r>
    </w:p>
    <w:p w14:paraId="2B7FF498" w14:textId="77777777" w:rsidR="003B3A6D" w:rsidRDefault="003B3A6D" w:rsidP="003B3A6D">
      <w:pPr>
        <w:spacing w:line="480" w:lineRule="exact"/>
        <w:jc w:val="both"/>
      </w:pPr>
      <w:r>
        <w:rPr>
          <w:rFonts w:ascii="Segoe UI" w:hAnsi="Segoe UI"/>
          <w:color w:val="000000"/>
          <w:sz w:val="24"/>
        </w:rPr>
        <w:t xml:space="preserve">Regular updates to the </w:t>
      </w:r>
      <w:proofErr w:type="spellStart"/>
      <w:r>
        <w:rPr>
          <w:rFonts w:ascii="Segoe UI" w:hAnsi="Segoe UI"/>
          <w:color w:val="000000"/>
          <w:sz w:val="24"/>
        </w:rPr>
        <w:t>CyclicGAN</w:t>
      </w:r>
      <w:proofErr w:type="spellEnd"/>
      <w:r>
        <w:rPr>
          <w:rFonts w:ascii="Segoe UI" w:hAnsi="Segoe UI"/>
          <w:color w:val="000000"/>
          <w:sz w:val="24"/>
        </w:rPr>
        <w:t xml:space="preserve"> model based on evolving deep fake techniques.</w:t>
      </w:r>
    </w:p>
    <w:p w14:paraId="66D72C7B" w14:textId="77777777" w:rsidR="003B3A6D" w:rsidRDefault="003B3A6D" w:rsidP="003B3A6D">
      <w:pPr>
        <w:spacing w:line="480" w:lineRule="exact"/>
        <w:jc w:val="both"/>
      </w:pPr>
      <w:r>
        <w:rPr>
          <w:rFonts w:ascii="Segoe UI" w:hAnsi="Segoe UI"/>
          <w:b/>
          <w:color w:val="000000"/>
          <w:sz w:val="24"/>
        </w:rPr>
        <w:t>4. Facial Landmark Analysis Module:</w:t>
      </w:r>
    </w:p>
    <w:p w14:paraId="67D24C8A" w14:textId="77777777" w:rsidR="003B3A6D" w:rsidRDefault="003B3A6D" w:rsidP="003B3A6D">
      <w:pPr>
        <w:spacing w:line="480" w:lineRule="exact"/>
        <w:jc w:val="both"/>
      </w:pPr>
      <w:r>
        <w:rPr>
          <w:rFonts w:ascii="Segoe UI" w:hAnsi="Segoe UI"/>
          <w:b/>
          <w:color w:val="000000"/>
          <w:sz w:val="24"/>
        </w:rPr>
        <w:t>Functionality:</w:t>
      </w:r>
    </w:p>
    <w:p w14:paraId="09CF2C84" w14:textId="77777777" w:rsidR="003B3A6D" w:rsidRDefault="003B3A6D" w:rsidP="003B3A6D">
      <w:pPr>
        <w:spacing w:line="480" w:lineRule="exact"/>
        <w:jc w:val="both"/>
      </w:pPr>
      <w:r>
        <w:rPr>
          <w:rFonts w:ascii="Segoe UI" w:hAnsi="Segoe UI"/>
          <w:color w:val="000000"/>
          <w:sz w:val="24"/>
        </w:rPr>
        <w:t>Implement facial landmark detection algorithms.</w:t>
      </w:r>
    </w:p>
    <w:p w14:paraId="6BEB8A62" w14:textId="77777777" w:rsidR="003B3A6D" w:rsidRDefault="003B3A6D" w:rsidP="003B3A6D">
      <w:pPr>
        <w:spacing w:line="480" w:lineRule="exact"/>
        <w:jc w:val="both"/>
      </w:pPr>
      <w:r>
        <w:rPr>
          <w:rFonts w:ascii="Segoe UI" w:hAnsi="Segoe UI"/>
          <w:color w:val="000000"/>
          <w:sz w:val="24"/>
        </w:rPr>
        <w:t>Analyze temporal and spatial variations in facial landmarks.</w:t>
      </w:r>
    </w:p>
    <w:p w14:paraId="4628C7EA" w14:textId="77777777" w:rsidR="003B3A6D" w:rsidRDefault="003B3A6D" w:rsidP="003B3A6D">
      <w:pPr>
        <w:spacing w:line="480" w:lineRule="exact"/>
        <w:jc w:val="both"/>
      </w:pPr>
      <w:r>
        <w:rPr>
          <w:rFonts w:ascii="Segoe UI" w:hAnsi="Segoe UI"/>
          <w:b/>
          <w:color w:val="000000"/>
          <w:sz w:val="24"/>
        </w:rPr>
        <w:t>Requirements:</w:t>
      </w:r>
    </w:p>
    <w:p w14:paraId="258A2EA8" w14:textId="77777777" w:rsidR="003B3A6D" w:rsidRDefault="003B3A6D" w:rsidP="003B3A6D">
      <w:pPr>
        <w:spacing w:line="480" w:lineRule="exact"/>
        <w:jc w:val="both"/>
      </w:pPr>
      <w:r>
        <w:rPr>
          <w:rFonts w:ascii="Segoe UI" w:hAnsi="Segoe UI"/>
          <w:color w:val="000000"/>
          <w:sz w:val="24"/>
        </w:rPr>
        <w:t>Utilize pre-trained models for facial landmark detection.</w:t>
      </w:r>
    </w:p>
    <w:p w14:paraId="412CA3EB" w14:textId="77777777" w:rsidR="003B3A6D" w:rsidRDefault="003B3A6D" w:rsidP="003B3A6D">
      <w:pPr>
        <w:spacing w:line="480" w:lineRule="exact"/>
        <w:jc w:val="both"/>
      </w:pPr>
      <w:r>
        <w:rPr>
          <w:rFonts w:ascii="Segoe UI" w:hAnsi="Segoe UI"/>
          <w:color w:val="000000"/>
          <w:sz w:val="24"/>
        </w:rPr>
        <w:t>Incorporate algorithms for analyzing facial expressions and movements.</w:t>
      </w:r>
    </w:p>
    <w:p w14:paraId="689953BF" w14:textId="77777777" w:rsidR="003B3A6D" w:rsidRDefault="003B3A6D" w:rsidP="003B3A6D">
      <w:pPr>
        <w:spacing w:line="480" w:lineRule="exact"/>
        <w:jc w:val="both"/>
      </w:pPr>
      <w:r>
        <w:rPr>
          <w:rFonts w:ascii="Segoe UI" w:hAnsi="Segoe UI"/>
          <w:b/>
          <w:color w:val="000000"/>
          <w:sz w:val="24"/>
        </w:rPr>
        <w:t>5. Artifact Identification Module:</w:t>
      </w:r>
    </w:p>
    <w:p w14:paraId="5D2EBD5F" w14:textId="77777777" w:rsidR="003B3A6D" w:rsidRDefault="003B3A6D" w:rsidP="003B3A6D">
      <w:pPr>
        <w:spacing w:line="480" w:lineRule="exact"/>
        <w:jc w:val="both"/>
      </w:pPr>
      <w:r>
        <w:rPr>
          <w:rFonts w:ascii="Segoe UI" w:hAnsi="Segoe UI"/>
          <w:b/>
          <w:color w:val="000000"/>
          <w:sz w:val="24"/>
        </w:rPr>
        <w:t>Functionality:</w:t>
      </w:r>
    </w:p>
    <w:p w14:paraId="6523D06F" w14:textId="77777777" w:rsidR="003B3A6D" w:rsidRDefault="003B3A6D" w:rsidP="003B3A6D">
      <w:pPr>
        <w:spacing w:line="480" w:lineRule="exact"/>
        <w:jc w:val="both"/>
      </w:pPr>
      <w:r>
        <w:rPr>
          <w:rFonts w:ascii="Segoe UI" w:hAnsi="Segoe UI"/>
          <w:color w:val="000000"/>
          <w:sz w:val="24"/>
        </w:rPr>
        <w:t>Develop algorithms to identify artifacts introduced during deep fake generation.</w:t>
      </w:r>
    </w:p>
    <w:p w14:paraId="2A0013E2" w14:textId="77777777" w:rsidR="003B3A6D" w:rsidRDefault="003B3A6D" w:rsidP="003B3A6D">
      <w:pPr>
        <w:spacing w:line="480" w:lineRule="exact"/>
        <w:jc w:val="both"/>
      </w:pPr>
      <w:r>
        <w:rPr>
          <w:rFonts w:ascii="Segoe UI" w:hAnsi="Segoe UI"/>
          <w:color w:val="000000"/>
          <w:sz w:val="24"/>
        </w:rPr>
        <w:t>Detect anomalies such as unnatural lighting or blending irregularities.</w:t>
      </w:r>
    </w:p>
    <w:p w14:paraId="60078B9C" w14:textId="77777777" w:rsidR="003B3A6D" w:rsidRDefault="003B3A6D" w:rsidP="003B3A6D">
      <w:pPr>
        <w:spacing w:line="480" w:lineRule="exact"/>
        <w:jc w:val="both"/>
      </w:pPr>
      <w:r>
        <w:rPr>
          <w:rFonts w:ascii="Segoe UI" w:hAnsi="Segoe UI"/>
          <w:b/>
          <w:color w:val="000000"/>
          <w:sz w:val="24"/>
        </w:rPr>
        <w:t>Requirements:</w:t>
      </w:r>
    </w:p>
    <w:p w14:paraId="1C83B697" w14:textId="77777777" w:rsidR="003B3A6D" w:rsidRDefault="003B3A6D" w:rsidP="003B3A6D">
      <w:pPr>
        <w:spacing w:line="480" w:lineRule="exact"/>
        <w:jc w:val="both"/>
      </w:pPr>
      <w:r>
        <w:rPr>
          <w:rFonts w:ascii="Segoe UI" w:hAnsi="Segoe UI"/>
          <w:color w:val="000000"/>
          <w:sz w:val="24"/>
        </w:rPr>
        <w:t>Image processing techniques for artifact detection.</w:t>
      </w:r>
    </w:p>
    <w:p w14:paraId="04008D4F" w14:textId="77777777" w:rsidR="003B3A6D" w:rsidRDefault="003B3A6D" w:rsidP="003B3A6D">
      <w:pPr>
        <w:spacing w:line="480" w:lineRule="exact"/>
        <w:jc w:val="both"/>
      </w:pPr>
      <w:r>
        <w:rPr>
          <w:rFonts w:ascii="Segoe UI" w:hAnsi="Segoe UI"/>
          <w:color w:val="000000"/>
          <w:sz w:val="24"/>
        </w:rPr>
        <w:lastRenderedPageBreak/>
        <w:t>Regular updates to adapt to emerging deep fake artifact patterns.</w:t>
      </w:r>
    </w:p>
    <w:p w14:paraId="2439C9FF" w14:textId="77777777" w:rsidR="003B3A6D" w:rsidRDefault="003B3A6D" w:rsidP="003B3A6D">
      <w:pPr>
        <w:spacing w:line="480" w:lineRule="exact"/>
        <w:jc w:val="both"/>
      </w:pPr>
      <w:r>
        <w:rPr>
          <w:rFonts w:ascii="Segoe UI" w:hAnsi="Segoe UI"/>
          <w:b/>
          <w:color w:val="000000"/>
          <w:sz w:val="24"/>
        </w:rPr>
        <w:t>6. Deep Learning Models for Temporal and Spatial Analysis Module:</w:t>
      </w:r>
    </w:p>
    <w:p w14:paraId="5806FB40" w14:textId="77777777" w:rsidR="003B3A6D" w:rsidRDefault="003B3A6D" w:rsidP="003B3A6D">
      <w:pPr>
        <w:spacing w:line="480" w:lineRule="exact"/>
        <w:jc w:val="both"/>
      </w:pPr>
      <w:r>
        <w:rPr>
          <w:rFonts w:ascii="Segoe UI" w:hAnsi="Segoe UI"/>
          <w:b/>
          <w:color w:val="000000"/>
          <w:sz w:val="24"/>
        </w:rPr>
        <w:t>Functionality:</w:t>
      </w:r>
    </w:p>
    <w:p w14:paraId="1EE1A842" w14:textId="77777777" w:rsidR="003B3A6D" w:rsidRDefault="003B3A6D" w:rsidP="003B3A6D">
      <w:pPr>
        <w:spacing w:line="480" w:lineRule="exact"/>
        <w:jc w:val="both"/>
      </w:pPr>
      <w:r>
        <w:rPr>
          <w:rFonts w:ascii="Segoe UI" w:hAnsi="Segoe UI"/>
          <w:color w:val="000000"/>
          <w:sz w:val="24"/>
        </w:rPr>
        <w:t>Implement Convolutional Neural Networks (CNNs) for spatial analysis.</w:t>
      </w:r>
    </w:p>
    <w:p w14:paraId="5200B5EE" w14:textId="77777777" w:rsidR="003B3A6D" w:rsidRDefault="003B3A6D" w:rsidP="003B3A6D">
      <w:pPr>
        <w:spacing w:line="480" w:lineRule="exact"/>
        <w:jc w:val="both"/>
      </w:pPr>
      <w:r>
        <w:rPr>
          <w:rFonts w:ascii="Segoe UI" w:hAnsi="Segoe UI"/>
          <w:color w:val="000000"/>
          <w:sz w:val="24"/>
        </w:rPr>
        <w:t>Utilize Recurrent Neural Networks (RNNs) for temporal analysis.</w:t>
      </w:r>
    </w:p>
    <w:p w14:paraId="00505005" w14:textId="77777777" w:rsidR="003B3A6D" w:rsidRDefault="003B3A6D" w:rsidP="003B3A6D">
      <w:pPr>
        <w:spacing w:line="480" w:lineRule="exact"/>
        <w:jc w:val="both"/>
      </w:pPr>
      <w:r>
        <w:rPr>
          <w:rFonts w:ascii="Segoe UI" w:hAnsi="Segoe UI"/>
          <w:b/>
          <w:color w:val="000000"/>
          <w:sz w:val="24"/>
        </w:rPr>
        <w:t>Requirements:</w:t>
      </w:r>
    </w:p>
    <w:p w14:paraId="241A7A27" w14:textId="77777777" w:rsidR="003B3A6D" w:rsidRDefault="003B3A6D" w:rsidP="003B3A6D">
      <w:pPr>
        <w:spacing w:line="480" w:lineRule="exact"/>
        <w:jc w:val="both"/>
      </w:pPr>
      <w:r>
        <w:rPr>
          <w:rFonts w:ascii="Segoe UI" w:hAnsi="Segoe UI"/>
          <w:color w:val="000000"/>
          <w:sz w:val="24"/>
        </w:rPr>
        <w:t>Integration with a deep learning framework.</w:t>
      </w:r>
    </w:p>
    <w:p w14:paraId="26CCF5B3" w14:textId="77777777" w:rsidR="003B3A6D" w:rsidRDefault="003B3A6D" w:rsidP="003B3A6D">
      <w:pPr>
        <w:spacing w:line="480" w:lineRule="exact"/>
        <w:jc w:val="both"/>
      </w:pPr>
      <w:r>
        <w:rPr>
          <w:rFonts w:ascii="Segoe UI" w:hAnsi="Segoe UI"/>
          <w:color w:val="000000"/>
          <w:sz w:val="24"/>
        </w:rPr>
        <w:t>Training on a diverse dataset to capture temporal and spatial patterns.</w:t>
      </w:r>
    </w:p>
    <w:p w14:paraId="1FFA997D" w14:textId="77777777" w:rsidR="003B3A6D" w:rsidRDefault="003B3A6D" w:rsidP="003B3A6D">
      <w:pPr>
        <w:spacing w:line="480" w:lineRule="exact"/>
        <w:jc w:val="both"/>
      </w:pPr>
      <w:r>
        <w:rPr>
          <w:rFonts w:ascii="Segoe UI" w:hAnsi="Segoe UI"/>
          <w:b/>
          <w:color w:val="000000"/>
          <w:sz w:val="24"/>
        </w:rPr>
        <w:t>7. Ensemble Learning and Model Fusion Module:</w:t>
      </w:r>
    </w:p>
    <w:p w14:paraId="6BDF127F" w14:textId="77777777" w:rsidR="003B3A6D" w:rsidRDefault="003B3A6D" w:rsidP="003B3A6D">
      <w:pPr>
        <w:spacing w:line="480" w:lineRule="exact"/>
        <w:jc w:val="both"/>
      </w:pPr>
      <w:r>
        <w:rPr>
          <w:rFonts w:ascii="Segoe UI" w:hAnsi="Segoe UI"/>
          <w:b/>
          <w:color w:val="000000"/>
          <w:sz w:val="24"/>
        </w:rPr>
        <w:t>Functionality:</w:t>
      </w:r>
    </w:p>
    <w:p w14:paraId="67D573EB" w14:textId="77777777" w:rsidR="003B3A6D" w:rsidRDefault="003B3A6D" w:rsidP="003B3A6D">
      <w:pPr>
        <w:spacing w:line="480" w:lineRule="exact"/>
        <w:jc w:val="both"/>
      </w:pPr>
      <w:r>
        <w:rPr>
          <w:rFonts w:ascii="Segoe UI" w:hAnsi="Segoe UI"/>
          <w:color w:val="000000"/>
          <w:sz w:val="24"/>
        </w:rPr>
        <w:t xml:space="preserve">Combine outputs from </w:t>
      </w:r>
      <w:proofErr w:type="spellStart"/>
      <w:r>
        <w:rPr>
          <w:rFonts w:ascii="Segoe UI" w:hAnsi="Segoe UI"/>
          <w:color w:val="000000"/>
          <w:sz w:val="24"/>
        </w:rPr>
        <w:t>CyclicGAN</w:t>
      </w:r>
      <w:proofErr w:type="spellEnd"/>
      <w:r>
        <w:rPr>
          <w:rFonts w:ascii="Segoe UI" w:hAnsi="Segoe UI"/>
          <w:color w:val="000000"/>
          <w:sz w:val="24"/>
        </w:rPr>
        <w:t>, facial landmark analysis, and artifact identification.</w:t>
      </w:r>
    </w:p>
    <w:p w14:paraId="02CCD9DD" w14:textId="77777777" w:rsidR="003B3A6D" w:rsidRDefault="003B3A6D" w:rsidP="003B3A6D">
      <w:pPr>
        <w:spacing w:line="480" w:lineRule="exact"/>
        <w:jc w:val="both"/>
      </w:pPr>
      <w:r>
        <w:rPr>
          <w:rFonts w:ascii="Segoe UI" w:hAnsi="Segoe UI"/>
          <w:color w:val="000000"/>
          <w:sz w:val="24"/>
        </w:rPr>
        <w:t>Implement ensemble learning techniques for model fusion.</w:t>
      </w:r>
    </w:p>
    <w:p w14:paraId="07CE9E73" w14:textId="77777777" w:rsidR="003B3A6D" w:rsidRDefault="003B3A6D" w:rsidP="003B3A6D">
      <w:pPr>
        <w:spacing w:line="480" w:lineRule="exact"/>
        <w:jc w:val="both"/>
      </w:pPr>
      <w:r>
        <w:rPr>
          <w:rFonts w:ascii="Segoe UI" w:hAnsi="Segoe UI"/>
          <w:b/>
          <w:color w:val="000000"/>
          <w:sz w:val="24"/>
        </w:rPr>
        <w:t>Requirements:</w:t>
      </w:r>
    </w:p>
    <w:p w14:paraId="1CA146DF" w14:textId="77777777" w:rsidR="003B3A6D" w:rsidRDefault="003B3A6D" w:rsidP="003B3A6D">
      <w:pPr>
        <w:spacing w:line="480" w:lineRule="exact"/>
        <w:jc w:val="both"/>
      </w:pPr>
      <w:r>
        <w:rPr>
          <w:rFonts w:ascii="Segoe UI" w:hAnsi="Segoe UI"/>
          <w:color w:val="000000"/>
          <w:sz w:val="24"/>
        </w:rPr>
        <w:t>Develop algorithms for balanced integration of module outputs.</w:t>
      </w:r>
    </w:p>
    <w:p w14:paraId="7228A01B" w14:textId="77777777" w:rsidR="003B3A6D" w:rsidRDefault="003B3A6D" w:rsidP="003B3A6D">
      <w:pPr>
        <w:spacing w:line="480" w:lineRule="exact"/>
        <w:jc w:val="both"/>
      </w:pPr>
      <w:r>
        <w:rPr>
          <w:rFonts w:ascii="Segoe UI" w:hAnsi="Segoe UI"/>
          <w:color w:val="000000"/>
          <w:sz w:val="24"/>
        </w:rPr>
        <w:t>Regularly update fusion mechanisms based on performance evaluations.</w:t>
      </w:r>
    </w:p>
    <w:p w14:paraId="1B932B3A" w14:textId="77777777" w:rsidR="003B3A6D" w:rsidRDefault="003B3A6D" w:rsidP="003B3A6D">
      <w:pPr>
        <w:spacing w:line="480" w:lineRule="exact"/>
        <w:jc w:val="both"/>
      </w:pPr>
      <w:r>
        <w:rPr>
          <w:rFonts w:ascii="Segoe UI" w:hAnsi="Segoe UI"/>
          <w:b/>
          <w:color w:val="000000"/>
          <w:sz w:val="24"/>
        </w:rPr>
        <w:t>8. Evaluation and Benchmarking Module:</w:t>
      </w:r>
    </w:p>
    <w:p w14:paraId="77EE123B" w14:textId="77777777" w:rsidR="003B3A6D" w:rsidRDefault="003B3A6D" w:rsidP="003B3A6D">
      <w:pPr>
        <w:spacing w:line="480" w:lineRule="exact"/>
        <w:jc w:val="both"/>
      </w:pPr>
      <w:r>
        <w:rPr>
          <w:rFonts w:ascii="Segoe UI" w:hAnsi="Segoe UI"/>
          <w:b/>
          <w:color w:val="000000"/>
          <w:sz w:val="24"/>
        </w:rPr>
        <w:t>Functionality:</w:t>
      </w:r>
    </w:p>
    <w:p w14:paraId="033E4A30" w14:textId="77777777" w:rsidR="003B3A6D" w:rsidRDefault="003B3A6D" w:rsidP="003B3A6D">
      <w:pPr>
        <w:spacing w:line="480" w:lineRule="exact"/>
        <w:jc w:val="both"/>
      </w:pPr>
      <w:r>
        <w:rPr>
          <w:rFonts w:ascii="Segoe UI" w:hAnsi="Segoe UI"/>
          <w:color w:val="000000"/>
          <w:sz w:val="24"/>
        </w:rPr>
        <w:t>Assess system performance using benchmark datasets.</w:t>
      </w:r>
    </w:p>
    <w:p w14:paraId="07B0C485" w14:textId="77777777" w:rsidR="003B3A6D" w:rsidRDefault="003B3A6D" w:rsidP="003B3A6D">
      <w:pPr>
        <w:spacing w:line="480" w:lineRule="exact"/>
        <w:jc w:val="both"/>
      </w:pPr>
      <w:r>
        <w:rPr>
          <w:rFonts w:ascii="Segoe UI" w:hAnsi="Segoe UI"/>
          <w:color w:val="000000"/>
          <w:sz w:val="24"/>
        </w:rPr>
        <w:t>Evaluate metrics such as accuracy, precision, recall, and F1 score.</w:t>
      </w:r>
    </w:p>
    <w:p w14:paraId="236FD4D3" w14:textId="77777777" w:rsidR="003B3A6D" w:rsidRDefault="003B3A6D" w:rsidP="003B3A6D">
      <w:pPr>
        <w:spacing w:line="480" w:lineRule="exact"/>
        <w:jc w:val="both"/>
      </w:pPr>
      <w:r>
        <w:rPr>
          <w:rFonts w:ascii="Segoe UI" w:hAnsi="Segoe UI"/>
          <w:b/>
          <w:color w:val="000000"/>
          <w:sz w:val="24"/>
        </w:rPr>
        <w:lastRenderedPageBreak/>
        <w:t>Requirements:</w:t>
      </w:r>
    </w:p>
    <w:p w14:paraId="14445719" w14:textId="77777777" w:rsidR="003B3A6D" w:rsidRDefault="003B3A6D" w:rsidP="003B3A6D">
      <w:pPr>
        <w:spacing w:line="480" w:lineRule="exact"/>
        <w:jc w:val="both"/>
      </w:pPr>
      <w:r>
        <w:rPr>
          <w:rFonts w:ascii="Segoe UI" w:hAnsi="Segoe UI"/>
          <w:color w:val="000000"/>
          <w:sz w:val="24"/>
        </w:rPr>
        <w:t>Regularly update benchmark datasets.</w:t>
      </w:r>
    </w:p>
    <w:p w14:paraId="1CCE0402" w14:textId="77777777" w:rsidR="003B3A6D" w:rsidRDefault="003B3A6D" w:rsidP="003B3A6D">
      <w:pPr>
        <w:spacing w:line="480" w:lineRule="exact"/>
        <w:jc w:val="both"/>
      </w:pPr>
      <w:r>
        <w:rPr>
          <w:rFonts w:ascii="Segoe UI" w:hAnsi="Segoe UI"/>
          <w:color w:val="000000"/>
          <w:sz w:val="24"/>
        </w:rPr>
        <w:t>Provide comprehensive evaluation reports through the web interface.</w:t>
      </w:r>
    </w:p>
    <w:p w14:paraId="267C791D" w14:textId="77777777" w:rsidR="003B3A6D" w:rsidRDefault="003B3A6D" w:rsidP="003B3A6D">
      <w:pPr>
        <w:spacing w:line="480" w:lineRule="exact"/>
        <w:jc w:val="both"/>
      </w:pPr>
      <w:r>
        <w:rPr>
          <w:rFonts w:ascii="Segoe UI" w:hAnsi="Segoe UI"/>
          <w:b/>
          <w:color w:val="000000"/>
          <w:sz w:val="24"/>
        </w:rPr>
        <w:t>9. Real-Time Detection and User Interface Module:</w:t>
      </w:r>
    </w:p>
    <w:p w14:paraId="103F0818" w14:textId="77777777" w:rsidR="003B3A6D" w:rsidRDefault="003B3A6D" w:rsidP="003B3A6D">
      <w:pPr>
        <w:spacing w:line="480" w:lineRule="exact"/>
        <w:jc w:val="both"/>
      </w:pPr>
      <w:r>
        <w:rPr>
          <w:rFonts w:ascii="Segoe UI" w:hAnsi="Segoe UI"/>
          <w:b/>
          <w:color w:val="000000"/>
          <w:sz w:val="24"/>
        </w:rPr>
        <w:t>Functionality:</w:t>
      </w:r>
    </w:p>
    <w:p w14:paraId="5D26458A" w14:textId="77777777" w:rsidR="003B3A6D" w:rsidRDefault="003B3A6D" w:rsidP="003B3A6D">
      <w:pPr>
        <w:spacing w:line="480" w:lineRule="exact"/>
        <w:jc w:val="both"/>
      </w:pPr>
      <w:r>
        <w:rPr>
          <w:rFonts w:ascii="Segoe UI" w:hAnsi="Segoe UI"/>
          <w:color w:val="000000"/>
          <w:sz w:val="24"/>
        </w:rPr>
        <w:t>Implement real-time or near-real-time video analysis.</w:t>
      </w:r>
    </w:p>
    <w:p w14:paraId="2046A5E6" w14:textId="77777777" w:rsidR="003B3A6D" w:rsidRDefault="003B3A6D" w:rsidP="003B3A6D">
      <w:pPr>
        <w:spacing w:line="480" w:lineRule="exact"/>
        <w:jc w:val="both"/>
      </w:pPr>
      <w:r>
        <w:rPr>
          <w:rFonts w:ascii="Segoe UI" w:hAnsi="Segoe UI"/>
          <w:color w:val="000000"/>
          <w:sz w:val="24"/>
        </w:rPr>
        <w:t>Develop a user-friendly web interface for video submission and result display.</w:t>
      </w:r>
    </w:p>
    <w:p w14:paraId="515733C8" w14:textId="77777777" w:rsidR="003B3A6D" w:rsidRDefault="003B3A6D" w:rsidP="003B3A6D">
      <w:pPr>
        <w:spacing w:line="480" w:lineRule="exact"/>
        <w:jc w:val="both"/>
      </w:pPr>
      <w:r>
        <w:rPr>
          <w:rFonts w:ascii="Segoe UI" w:hAnsi="Segoe UI"/>
          <w:b/>
          <w:color w:val="000000"/>
          <w:sz w:val="24"/>
        </w:rPr>
        <w:t>Requirements:</w:t>
      </w:r>
    </w:p>
    <w:p w14:paraId="196A6796" w14:textId="77777777" w:rsidR="003B3A6D" w:rsidRDefault="003B3A6D" w:rsidP="003B3A6D">
      <w:pPr>
        <w:spacing w:line="480" w:lineRule="exact"/>
        <w:jc w:val="both"/>
      </w:pPr>
      <w:r>
        <w:rPr>
          <w:rFonts w:ascii="Segoe UI" w:hAnsi="Segoe UI"/>
          <w:color w:val="000000"/>
          <w:sz w:val="24"/>
        </w:rPr>
        <w:t>Ensure minimal latency in video processing.</w:t>
      </w:r>
    </w:p>
    <w:p w14:paraId="2214967F" w14:textId="77777777" w:rsidR="003B3A6D" w:rsidRDefault="003B3A6D" w:rsidP="003B3A6D">
      <w:pPr>
        <w:spacing w:line="480" w:lineRule="exact"/>
        <w:jc w:val="both"/>
      </w:pPr>
      <w:r>
        <w:rPr>
          <w:rFonts w:ascii="Segoe UI" w:hAnsi="Segoe UI"/>
          <w:color w:val="000000"/>
          <w:sz w:val="24"/>
        </w:rPr>
        <w:t>Responsive and intuitive user interface design.</w:t>
      </w:r>
    </w:p>
    <w:p w14:paraId="0ADE5809" w14:textId="77777777" w:rsidR="003B3A6D" w:rsidRDefault="003B3A6D" w:rsidP="003B3A6D">
      <w:pPr>
        <w:spacing w:line="480" w:lineRule="exact"/>
        <w:jc w:val="both"/>
      </w:pPr>
      <w:r>
        <w:rPr>
          <w:rFonts w:ascii="Segoe UI" w:hAnsi="Segoe UI"/>
          <w:b/>
          <w:color w:val="000000"/>
          <w:sz w:val="24"/>
        </w:rPr>
        <w:t>10. Continuous Learning and Adaptability Module:</w:t>
      </w:r>
      <w:r>
        <w:rPr>
          <w:rFonts w:ascii="Segoe UI" w:hAnsi="Segoe UI"/>
          <w:color w:val="000000"/>
          <w:sz w:val="24"/>
        </w:rPr>
        <w:t xml:space="preserve"> - </w:t>
      </w:r>
      <w:r>
        <w:rPr>
          <w:rFonts w:ascii="Segoe UI" w:hAnsi="Segoe UI"/>
          <w:b/>
          <w:color w:val="000000"/>
          <w:sz w:val="24"/>
        </w:rPr>
        <w:t>Functionality:</w:t>
      </w:r>
      <w:r>
        <w:rPr>
          <w:rFonts w:ascii="Segoe UI" w:hAnsi="Segoe UI"/>
          <w:color w:val="000000"/>
          <w:sz w:val="24"/>
        </w:rPr>
        <w:t xml:space="preserve"> - Integrate mechanisms for continuous learning. - Update detection models based on new datasets and emerging deep fake technologies. - </w:t>
      </w:r>
      <w:r>
        <w:rPr>
          <w:rFonts w:ascii="Segoe UI" w:hAnsi="Segoe UI"/>
          <w:b/>
          <w:color w:val="000000"/>
          <w:sz w:val="24"/>
        </w:rPr>
        <w:t>Requirements:</w:t>
      </w:r>
      <w:r>
        <w:rPr>
          <w:rFonts w:ascii="Segoe UI" w:hAnsi="Segoe UI"/>
          <w:color w:val="000000"/>
          <w:sz w:val="24"/>
        </w:rPr>
        <w:t xml:space="preserve"> - Regularly incorporate new training data. - Implement an adaptive learning strategy.</w:t>
      </w:r>
    </w:p>
    <w:p w14:paraId="0EE41934" w14:textId="77777777" w:rsidR="003B3A6D" w:rsidRDefault="003B3A6D" w:rsidP="003B3A6D">
      <w:pPr>
        <w:spacing w:line="480" w:lineRule="exact"/>
        <w:jc w:val="both"/>
      </w:pPr>
      <w:r>
        <w:rPr>
          <w:rFonts w:ascii="Segoe UI" w:hAnsi="Segoe UI"/>
          <w:b/>
          <w:color w:val="000000"/>
          <w:sz w:val="24"/>
        </w:rPr>
        <w:t>11. Ethical Considerations Module:</w:t>
      </w:r>
      <w:r>
        <w:rPr>
          <w:rFonts w:ascii="Segoe UI" w:hAnsi="Segoe UI"/>
          <w:color w:val="000000"/>
          <w:sz w:val="24"/>
        </w:rPr>
        <w:t xml:space="preserve"> - </w:t>
      </w:r>
      <w:r>
        <w:rPr>
          <w:rFonts w:ascii="Segoe UI" w:hAnsi="Segoe UI"/>
          <w:b/>
          <w:color w:val="000000"/>
          <w:sz w:val="24"/>
        </w:rPr>
        <w:t>Functionality:</w:t>
      </w:r>
      <w:r>
        <w:rPr>
          <w:rFonts w:ascii="Segoe UI" w:hAnsi="Segoe UI"/>
          <w:color w:val="000000"/>
          <w:sz w:val="24"/>
        </w:rPr>
        <w:t xml:space="preserve"> - Integrate features for transparency and explainability. - Include user education resources on the limitations and capabilities of the system. - </w:t>
      </w:r>
      <w:r>
        <w:rPr>
          <w:rFonts w:ascii="Segoe UI" w:hAnsi="Segoe UI"/>
          <w:b/>
          <w:color w:val="000000"/>
          <w:sz w:val="24"/>
        </w:rPr>
        <w:t>Requirements:</w:t>
      </w:r>
      <w:r>
        <w:rPr>
          <w:rFonts w:ascii="Segoe UI" w:hAnsi="Segoe UI"/>
          <w:color w:val="000000"/>
          <w:sz w:val="24"/>
        </w:rPr>
        <w:t xml:space="preserve"> - Provide clear explanations of detection results. - Implement privacy protection measures.</w:t>
      </w:r>
    </w:p>
    <w:p w14:paraId="5FA7A1C0" w14:textId="77777777" w:rsidR="003B3A6D" w:rsidRDefault="003B3A6D" w:rsidP="003B3A6D">
      <w:pPr>
        <w:spacing w:line="480" w:lineRule="exact"/>
        <w:jc w:val="both"/>
      </w:pPr>
      <w:r>
        <w:rPr>
          <w:rFonts w:ascii="Segoe UI" w:hAnsi="Segoe UI"/>
          <w:color w:val="000000"/>
          <w:sz w:val="24"/>
        </w:rPr>
        <w:t xml:space="preserve">These module-wise functional requirements provide a structured approach to developing a deep fake video detection system, covering key aspects from video submission to continuous learning and ethical considerations. Each module contributes to the overall </w:t>
      </w:r>
      <w:r>
        <w:rPr>
          <w:rFonts w:ascii="Segoe UI" w:hAnsi="Segoe UI"/>
          <w:color w:val="000000"/>
          <w:sz w:val="24"/>
        </w:rPr>
        <w:lastRenderedPageBreak/>
        <w:t>effectiveness and robustness of the system in identifying and mitigating the risks associated with deep fake content.</w:t>
      </w:r>
    </w:p>
    <w:p w14:paraId="3CF535FD" w14:textId="77777777" w:rsidR="003B3A6D" w:rsidRDefault="003B3A6D" w:rsidP="003B3A6D">
      <w:r>
        <w:br w:type="page"/>
      </w:r>
    </w:p>
    <w:p w14:paraId="262512B0" w14:textId="77777777" w:rsidR="003B3A6D" w:rsidRDefault="003B3A6D" w:rsidP="003B3A6D">
      <w:pPr>
        <w:pStyle w:val="Heading1"/>
        <w:spacing w:line="480" w:lineRule="exact"/>
        <w:jc w:val="center"/>
      </w:pPr>
      <w:proofErr w:type="gramStart"/>
      <w:r>
        <w:lastRenderedPageBreak/>
        <w:t>NON FUNCTIONAL</w:t>
      </w:r>
      <w:proofErr w:type="gramEnd"/>
      <w:r>
        <w:t xml:space="preserve"> REQUIREMENTS </w:t>
      </w:r>
    </w:p>
    <w:p w14:paraId="774AB35D" w14:textId="77777777" w:rsidR="003B3A6D" w:rsidRDefault="003B3A6D" w:rsidP="003B3A6D">
      <w:pPr>
        <w:spacing w:line="480" w:lineRule="exact"/>
        <w:jc w:val="both"/>
      </w:pPr>
      <w:r>
        <w:rPr>
          <w:rFonts w:ascii="Segoe UI" w:hAnsi="Segoe UI"/>
          <w:color w:val="000000"/>
          <w:sz w:val="24"/>
        </w:rPr>
        <w:t>Non-functional requirements describe the qualities or characteristics that define how the system performs its functions rather than what functions it performs. Here are non-functional requirements for a deep fake video detection system:</w:t>
      </w:r>
    </w:p>
    <w:p w14:paraId="07CFF74A" w14:textId="77777777" w:rsidR="003B3A6D" w:rsidRDefault="003B3A6D" w:rsidP="003B3A6D">
      <w:pPr>
        <w:spacing w:line="480" w:lineRule="exact"/>
        <w:jc w:val="both"/>
      </w:pPr>
      <w:r>
        <w:rPr>
          <w:rFonts w:ascii="Segoe UI" w:hAnsi="Segoe UI"/>
          <w:b/>
          <w:color w:val="000000"/>
          <w:sz w:val="24"/>
        </w:rPr>
        <w:t>1. Performance:</w:t>
      </w:r>
    </w:p>
    <w:p w14:paraId="504E9924" w14:textId="77777777" w:rsidR="003B3A6D" w:rsidRDefault="003B3A6D" w:rsidP="003B3A6D">
      <w:pPr>
        <w:spacing w:line="480" w:lineRule="exact"/>
        <w:jc w:val="both"/>
      </w:pPr>
      <w:r>
        <w:rPr>
          <w:rFonts w:ascii="Segoe UI" w:hAnsi="Segoe UI"/>
          <w:b/>
          <w:color w:val="000000"/>
          <w:sz w:val="24"/>
        </w:rPr>
        <w:t>Response Time:</w:t>
      </w:r>
      <w:r>
        <w:rPr>
          <w:rFonts w:ascii="Segoe UI" w:hAnsi="Segoe UI"/>
          <w:color w:val="000000"/>
          <w:sz w:val="24"/>
        </w:rPr>
        <w:t xml:space="preserve"> The system should provide real-time or near-real-time analysis with minimal latency.</w:t>
      </w:r>
    </w:p>
    <w:p w14:paraId="7255C9F3" w14:textId="77777777" w:rsidR="003B3A6D" w:rsidRDefault="003B3A6D" w:rsidP="003B3A6D">
      <w:pPr>
        <w:spacing w:line="480" w:lineRule="exact"/>
        <w:jc w:val="both"/>
      </w:pPr>
      <w:r>
        <w:rPr>
          <w:rFonts w:ascii="Segoe UI" w:hAnsi="Segoe UI"/>
          <w:b/>
          <w:color w:val="000000"/>
          <w:sz w:val="24"/>
        </w:rPr>
        <w:t>Scalability:</w:t>
      </w:r>
      <w:r>
        <w:rPr>
          <w:rFonts w:ascii="Segoe UI" w:hAnsi="Segoe UI"/>
          <w:color w:val="000000"/>
          <w:sz w:val="24"/>
        </w:rPr>
        <w:t xml:space="preserve"> The system should handle an increasing number of concurrent users and video submissions without significant degradation in performance.</w:t>
      </w:r>
    </w:p>
    <w:p w14:paraId="6031613E" w14:textId="77777777" w:rsidR="003B3A6D" w:rsidRDefault="003B3A6D" w:rsidP="003B3A6D">
      <w:pPr>
        <w:spacing w:line="480" w:lineRule="exact"/>
        <w:jc w:val="both"/>
      </w:pPr>
      <w:r>
        <w:rPr>
          <w:rFonts w:ascii="Segoe UI" w:hAnsi="Segoe UI"/>
          <w:b/>
          <w:color w:val="000000"/>
          <w:sz w:val="24"/>
        </w:rPr>
        <w:t>Throughput:</w:t>
      </w:r>
      <w:r>
        <w:rPr>
          <w:rFonts w:ascii="Segoe UI" w:hAnsi="Segoe UI"/>
          <w:color w:val="000000"/>
          <w:sz w:val="24"/>
        </w:rPr>
        <w:t xml:space="preserve"> The system should be capable of processing a high volume of video submissions simultaneously.</w:t>
      </w:r>
    </w:p>
    <w:p w14:paraId="616C6C00" w14:textId="77777777" w:rsidR="003B3A6D" w:rsidRDefault="003B3A6D" w:rsidP="003B3A6D">
      <w:pPr>
        <w:spacing w:line="480" w:lineRule="exact"/>
        <w:jc w:val="both"/>
      </w:pPr>
      <w:r>
        <w:rPr>
          <w:rFonts w:ascii="Segoe UI" w:hAnsi="Segoe UI"/>
          <w:b/>
          <w:color w:val="000000"/>
          <w:sz w:val="24"/>
        </w:rPr>
        <w:t>2. Reliability:</w:t>
      </w:r>
    </w:p>
    <w:p w14:paraId="17782C18" w14:textId="77777777" w:rsidR="003B3A6D" w:rsidRDefault="003B3A6D" w:rsidP="003B3A6D">
      <w:pPr>
        <w:spacing w:line="480" w:lineRule="exact"/>
        <w:jc w:val="both"/>
      </w:pPr>
      <w:r>
        <w:rPr>
          <w:rFonts w:ascii="Segoe UI" w:hAnsi="Segoe UI"/>
          <w:b/>
          <w:color w:val="000000"/>
          <w:sz w:val="24"/>
        </w:rPr>
        <w:t>Availability:</w:t>
      </w:r>
      <w:r>
        <w:rPr>
          <w:rFonts w:ascii="Segoe UI" w:hAnsi="Segoe UI"/>
          <w:color w:val="000000"/>
          <w:sz w:val="24"/>
        </w:rPr>
        <w:t xml:space="preserve"> The system should be available 24/7 with minimal downtime for maintenance.</w:t>
      </w:r>
    </w:p>
    <w:p w14:paraId="7840645D" w14:textId="77777777" w:rsidR="003B3A6D" w:rsidRDefault="003B3A6D" w:rsidP="003B3A6D">
      <w:pPr>
        <w:spacing w:line="480" w:lineRule="exact"/>
        <w:jc w:val="both"/>
      </w:pPr>
      <w:r>
        <w:rPr>
          <w:rFonts w:ascii="Segoe UI" w:hAnsi="Segoe UI"/>
          <w:b/>
          <w:color w:val="000000"/>
          <w:sz w:val="24"/>
        </w:rPr>
        <w:t>Fault Tolerance:</w:t>
      </w:r>
      <w:r>
        <w:rPr>
          <w:rFonts w:ascii="Segoe UI" w:hAnsi="Segoe UI"/>
          <w:color w:val="000000"/>
          <w:sz w:val="24"/>
        </w:rPr>
        <w:t xml:space="preserve"> The system should be resilient to failures, and mechanisms should be in place to recover gracefully from any unexpected errors.</w:t>
      </w:r>
    </w:p>
    <w:p w14:paraId="59574735" w14:textId="77777777" w:rsidR="003B3A6D" w:rsidRDefault="003B3A6D" w:rsidP="003B3A6D">
      <w:pPr>
        <w:spacing w:line="480" w:lineRule="exact"/>
        <w:jc w:val="both"/>
      </w:pPr>
      <w:r>
        <w:rPr>
          <w:rFonts w:ascii="Segoe UI" w:hAnsi="Segoe UI"/>
          <w:b/>
          <w:color w:val="000000"/>
          <w:sz w:val="24"/>
        </w:rPr>
        <w:t>Redundancy:</w:t>
      </w:r>
      <w:r>
        <w:rPr>
          <w:rFonts w:ascii="Segoe UI" w:hAnsi="Segoe UI"/>
          <w:color w:val="000000"/>
          <w:sz w:val="24"/>
        </w:rPr>
        <w:t xml:space="preserve"> Implement redundancy for critical components to ensure continuous operation even in the case of hardware or software failures.</w:t>
      </w:r>
    </w:p>
    <w:p w14:paraId="0453AD2D" w14:textId="77777777" w:rsidR="003B3A6D" w:rsidRDefault="003B3A6D" w:rsidP="003B3A6D">
      <w:pPr>
        <w:spacing w:line="480" w:lineRule="exact"/>
        <w:jc w:val="both"/>
      </w:pPr>
      <w:r>
        <w:rPr>
          <w:rFonts w:ascii="Segoe UI" w:hAnsi="Segoe UI"/>
          <w:b/>
          <w:color w:val="000000"/>
          <w:sz w:val="24"/>
        </w:rPr>
        <w:t>3. Security:</w:t>
      </w:r>
    </w:p>
    <w:p w14:paraId="19274090" w14:textId="77777777" w:rsidR="003B3A6D" w:rsidRDefault="003B3A6D" w:rsidP="003B3A6D">
      <w:pPr>
        <w:spacing w:line="480" w:lineRule="exact"/>
        <w:jc w:val="both"/>
      </w:pPr>
      <w:r>
        <w:rPr>
          <w:rFonts w:ascii="Segoe UI" w:hAnsi="Segoe UI"/>
          <w:b/>
          <w:color w:val="000000"/>
          <w:sz w:val="24"/>
        </w:rPr>
        <w:t>Data Encryption:</w:t>
      </w:r>
      <w:r>
        <w:rPr>
          <w:rFonts w:ascii="Segoe UI" w:hAnsi="Segoe UI"/>
          <w:color w:val="000000"/>
          <w:sz w:val="24"/>
        </w:rPr>
        <w:t xml:space="preserve"> Ensure that all data transmissions, especially during video uploads, are encrypted to protect user privacy.</w:t>
      </w:r>
    </w:p>
    <w:p w14:paraId="11E4840C" w14:textId="77777777" w:rsidR="003B3A6D" w:rsidRDefault="003B3A6D" w:rsidP="003B3A6D">
      <w:pPr>
        <w:spacing w:line="480" w:lineRule="exact"/>
        <w:jc w:val="both"/>
      </w:pPr>
      <w:r>
        <w:rPr>
          <w:rFonts w:ascii="Segoe UI" w:hAnsi="Segoe UI"/>
          <w:b/>
          <w:color w:val="000000"/>
          <w:sz w:val="24"/>
        </w:rPr>
        <w:lastRenderedPageBreak/>
        <w:t>Access Control:</w:t>
      </w:r>
      <w:r>
        <w:rPr>
          <w:rFonts w:ascii="Segoe UI" w:hAnsi="Segoe UI"/>
          <w:color w:val="000000"/>
          <w:sz w:val="24"/>
        </w:rPr>
        <w:t xml:space="preserve"> Implement robust access control mechanisms to restrict unauthorized access to sensitive system components.</w:t>
      </w:r>
    </w:p>
    <w:p w14:paraId="06AA6886" w14:textId="77777777" w:rsidR="003B3A6D" w:rsidRDefault="003B3A6D" w:rsidP="003B3A6D">
      <w:pPr>
        <w:spacing w:line="480" w:lineRule="exact"/>
        <w:jc w:val="both"/>
      </w:pPr>
      <w:r>
        <w:rPr>
          <w:rFonts w:ascii="Segoe UI" w:hAnsi="Segoe UI"/>
          <w:b/>
          <w:color w:val="000000"/>
          <w:sz w:val="24"/>
        </w:rPr>
        <w:t>Authentication and Authorization:</w:t>
      </w:r>
      <w:r>
        <w:rPr>
          <w:rFonts w:ascii="Segoe UI" w:hAnsi="Segoe UI"/>
          <w:color w:val="000000"/>
          <w:sz w:val="24"/>
        </w:rPr>
        <w:t xml:space="preserve"> Users should be required to authenticate before accessing the system, and authorization mechanisms should control their access to different functionalities.</w:t>
      </w:r>
    </w:p>
    <w:p w14:paraId="52789DF1" w14:textId="77777777" w:rsidR="003B3A6D" w:rsidRDefault="003B3A6D" w:rsidP="003B3A6D">
      <w:pPr>
        <w:spacing w:line="480" w:lineRule="exact"/>
        <w:jc w:val="both"/>
      </w:pPr>
      <w:r>
        <w:rPr>
          <w:rFonts w:ascii="Segoe UI" w:hAnsi="Segoe UI"/>
          <w:b/>
          <w:color w:val="000000"/>
          <w:sz w:val="24"/>
        </w:rPr>
        <w:t>4. Usability:</w:t>
      </w:r>
    </w:p>
    <w:p w14:paraId="78500867" w14:textId="77777777" w:rsidR="003B3A6D" w:rsidRDefault="003B3A6D" w:rsidP="003B3A6D">
      <w:pPr>
        <w:spacing w:line="480" w:lineRule="exact"/>
        <w:jc w:val="both"/>
      </w:pPr>
      <w:r>
        <w:rPr>
          <w:rFonts w:ascii="Segoe UI" w:hAnsi="Segoe UI"/>
          <w:b/>
          <w:color w:val="000000"/>
          <w:sz w:val="24"/>
        </w:rPr>
        <w:t>User Interface Design:</w:t>
      </w:r>
      <w:r>
        <w:rPr>
          <w:rFonts w:ascii="Segoe UI" w:hAnsi="Segoe UI"/>
          <w:color w:val="000000"/>
          <w:sz w:val="24"/>
        </w:rPr>
        <w:t xml:space="preserve"> The user interface should be intuitive, user-friendly, and responsive.</w:t>
      </w:r>
    </w:p>
    <w:p w14:paraId="315F602A" w14:textId="77777777" w:rsidR="003B3A6D" w:rsidRDefault="003B3A6D" w:rsidP="003B3A6D">
      <w:pPr>
        <w:spacing w:line="480" w:lineRule="exact"/>
        <w:jc w:val="both"/>
      </w:pPr>
      <w:r>
        <w:rPr>
          <w:rFonts w:ascii="Segoe UI" w:hAnsi="Segoe UI"/>
          <w:b/>
          <w:color w:val="000000"/>
          <w:sz w:val="24"/>
        </w:rPr>
        <w:t>Accessibility:</w:t>
      </w:r>
      <w:r>
        <w:rPr>
          <w:rFonts w:ascii="Segoe UI" w:hAnsi="Segoe UI"/>
          <w:color w:val="000000"/>
          <w:sz w:val="24"/>
        </w:rPr>
        <w:t xml:space="preserve"> The system should comply with accessibility standards to ensure that it is usable by individuals with disabilities.</w:t>
      </w:r>
    </w:p>
    <w:p w14:paraId="32F8F1C4" w14:textId="77777777" w:rsidR="003B3A6D" w:rsidRDefault="003B3A6D" w:rsidP="003B3A6D">
      <w:pPr>
        <w:spacing w:line="480" w:lineRule="exact"/>
        <w:jc w:val="both"/>
      </w:pPr>
      <w:r>
        <w:rPr>
          <w:rFonts w:ascii="Segoe UI" w:hAnsi="Segoe UI"/>
          <w:b/>
          <w:color w:val="000000"/>
          <w:sz w:val="24"/>
        </w:rPr>
        <w:t>Documentation:</w:t>
      </w:r>
      <w:r>
        <w:rPr>
          <w:rFonts w:ascii="Segoe UI" w:hAnsi="Segoe UI"/>
          <w:color w:val="000000"/>
          <w:sz w:val="24"/>
        </w:rPr>
        <w:t xml:space="preserve"> Provide comprehensive documentation for users, administrators, and developers to understand and use the system effectively.</w:t>
      </w:r>
    </w:p>
    <w:p w14:paraId="135FC31F" w14:textId="77777777" w:rsidR="003B3A6D" w:rsidRDefault="003B3A6D" w:rsidP="003B3A6D">
      <w:pPr>
        <w:spacing w:line="480" w:lineRule="exact"/>
        <w:jc w:val="both"/>
      </w:pPr>
      <w:r>
        <w:rPr>
          <w:rFonts w:ascii="Segoe UI" w:hAnsi="Segoe UI"/>
          <w:b/>
          <w:color w:val="000000"/>
          <w:sz w:val="24"/>
        </w:rPr>
        <w:t>5. Maintainability:</w:t>
      </w:r>
    </w:p>
    <w:p w14:paraId="5BCD4AB6" w14:textId="77777777" w:rsidR="003B3A6D" w:rsidRDefault="003B3A6D" w:rsidP="003B3A6D">
      <w:pPr>
        <w:spacing w:line="480" w:lineRule="exact"/>
        <w:jc w:val="both"/>
      </w:pPr>
      <w:r>
        <w:rPr>
          <w:rFonts w:ascii="Segoe UI" w:hAnsi="Segoe UI"/>
          <w:b/>
          <w:color w:val="000000"/>
          <w:sz w:val="24"/>
        </w:rPr>
        <w:t>Modularity:</w:t>
      </w:r>
      <w:r>
        <w:rPr>
          <w:rFonts w:ascii="Segoe UI" w:hAnsi="Segoe UI"/>
          <w:color w:val="000000"/>
          <w:sz w:val="24"/>
        </w:rPr>
        <w:t xml:space="preserve"> Design the system with a modular architecture to facilitate easy updates and maintenance.</w:t>
      </w:r>
    </w:p>
    <w:p w14:paraId="6DB808C6" w14:textId="77777777" w:rsidR="003B3A6D" w:rsidRDefault="003B3A6D" w:rsidP="003B3A6D">
      <w:pPr>
        <w:spacing w:line="480" w:lineRule="exact"/>
        <w:jc w:val="both"/>
      </w:pPr>
      <w:r>
        <w:rPr>
          <w:rFonts w:ascii="Segoe UI" w:hAnsi="Segoe UI"/>
          <w:b/>
          <w:color w:val="000000"/>
          <w:sz w:val="24"/>
        </w:rPr>
        <w:t>Code Documentation:</w:t>
      </w:r>
      <w:r>
        <w:rPr>
          <w:rFonts w:ascii="Segoe UI" w:hAnsi="Segoe UI"/>
          <w:color w:val="000000"/>
          <w:sz w:val="24"/>
        </w:rPr>
        <w:t xml:space="preserve"> Maintain clear and comprehensive documentation for the source code, facilitating easier understanding and updates.</w:t>
      </w:r>
    </w:p>
    <w:p w14:paraId="483579E8" w14:textId="77777777" w:rsidR="003B3A6D" w:rsidRDefault="003B3A6D" w:rsidP="003B3A6D">
      <w:pPr>
        <w:spacing w:line="480" w:lineRule="exact"/>
        <w:jc w:val="both"/>
      </w:pPr>
      <w:r>
        <w:rPr>
          <w:rFonts w:ascii="Segoe UI" w:hAnsi="Segoe UI"/>
          <w:b/>
          <w:color w:val="000000"/>
          <w:sz w:val="24"/>
        </w:rPr>
        <w:t>Logging and Monitoring:</w:t>
      </w:r>
      <w:r>
        <w:rPr>
          <w:rFonts w:ascii="Segoe UI" w:hAnsi="Segoe UI"/>
          <w:color w:val="000000"/>
          <w:sz w:val="24"/>
        </w:rPr>
        <w:t xml:space="preserve"> Implement logging and monitoring mechanisms to track system behavior and identify issues promptly.</w:t>
      </w:r>
    </w:p>
    <w:p w14:paraId="46929B5D" w14:textId="77777777" w:rsidR="003B3A6D" w:rsidRDefault="003B3A6D" w:rsidP="003B3A6D">
      <w:pPr>
        <w:spacing w:line="480" w:lineRule="exact"/>
        <w:jc w:val="both"/>
      </w:pPr>
      <w:r>
        <w:rPr>
          <w:rFonts w:ascii="Segoe UI" w:hAnsi="Segoe UI"/>
          <w:b/>
          <w:color w:val="000000"/>
          <w:sz w:val="24"/>
        </w:rPr>
        <w:t>6. Compatibility:</w:t>
      </w:r>
    </w:p>
    <w:p w14:paraId="015F0FB6" w14:textId="77777777" w:rsidR="003B3A6D" w:rsidRDefault="003B3A6D" w:rsidP="003B3A6D">
      <w:pPr>
        <w:spacing w:line="480" w:lineRule="exact"/>
        <w:jc w:val="both"/>
      </w:pPr>
      <w:r>
        <w:rPr>
          <w:rFonts w:ascii="Segoe UI" w:hAnsi="Segoe UI"/>
          <w:b/>
          <w:color w:val="000000"/>
          <w:sz w:val="24"/>
        </w:rPr>
        <w:t>Browser Compatibility:</w:t>
      </w:r>
      <w:r>
        <w:rPr>
          <w:rFonts w:ascii="Segoe UI" w:hAnsi="Segoe UI"/>
          <w:color w:val="000000"/>
          <w:sz w:val="24"/>
        </w:rPr>
        <w:t xml:space="preserve"> Ensure that the web interface is compatible with major web browsers (e.g., Chrome, Firefox, Safari).</w:t>
      </w:r>
    </w:p>
    <w:p w14:paraId="36EA7330" w14:textId="77777777" w:rsidR="003B3A6D" w:rsidRDefault="003B3A6D" w:rsidP="003B3A6D">
      <w:pPr>
        <w:spacing w:line="480" w:lineRule="exact"/>
        <w:jc w:val="both"/>
      </w:pPr>
      <w:r>
        <w:rPr>
          <w:rFonts w:ascii="Segoe UI" w:hAnsi="Segoe UI"/>
          <w:b/>
          <w:color w:val="000000"/>
          <w:sz w:val="24"/>
        </w:rPr>
        <w:lastRenderedPageBreak/>
        <w:t>Operating System Compatibility:</w:t>
      </w:r>
      <w:r>
        <w:rPr>
          <w:rFonts w:ascii="Segoe UI" w:hAnsi="Segoe UI"/>
          <w:color w:val="000000"/>
          <w:sz w:val="24"/>
        </w:rPr>
        <w:t xml:space="preserve"> The system should be compatible with different operating systems (e.g., Windows, Linux, macOS).</w:t>
      </w:r>
    </w:p>
    <w:p w14:paraId="5B51C982" w14:textId="77777777" w:rsidR="003B3A6D" w:rsidRDefault="003B3A6D" w:rsidP="003B3A6D">
      <w:pPr>
        <w:spacing w:line="480" w:lineRule="exact"/>
        <w:jc w:val="both"/>
      </w:pPr>
      <w:r>
        <w:rPr>
          <w:rFonts w:ascii="Segoe UI" w:hAnsi="Segoe UI"/>
          <w:b/>
          <w:color w:val="000000"/>
          <w:sz w:val="24"/>
        </w:rPr>
        <w:t>7. Performance Testing:</w:t>
      </w:r>
    </w:p>
    <w:p w14:paraId="6BAC7A0F" w14:textId="77777777" w:rsidR="003B3A6D" w:rsidRDefault="003B3A6D" w:rsidP="003B3A6D">
      <w:pPr>
        <w:spacing w:line="480" w:lineRule="exact"/>
        <w:jc w:val="both"/>
      </w:pPr>
      <w:r>
        <w:rPr>
          <w:rFonts w:ascii="Segoe UI" w:hAnsi="Segoe UI"/>
          <w:b/>
          <w:color w:val="000000"/>
          <w:sz w:val="24"/>
        </w:rPr>
        <w:t>Load Testing:</w:t>
      </w:r>
      <w:r>
        <w:rPr>
          <w:rFonts w:ascii="Segoe UI" w:hAnsi="Segoe UI"/>
          <w:color w:val="000000"/>
          <w:sz w:val="24"/>
        </w:rPr>
        <w:t xml:space="preserve"> Conduct load testing to ensure the system can handle expected user loads without significant performance degradation.</w:t>
      </w:r>
    </w:p>
    <w:p w14:paraId="52D378A0" w14:textId="77777777" w:rsidR="003B3A6D" w:rsidRDefault="003B3A6D" w:rsidP="003B3A6D">
      <w:pPr>
        <w:spacing w:line="480" w:lineRule="exact"/>
        <w:jc w:val="both"/>
      </w:pPr>
      <w:r>
        <w:rPr>
          <w:rFonts w:ascii="Segoe UI" w:hAnsi="Segoe UI"/>
          <w:b/>
          <w:color w:val="000000"/>
          <w:sz w:val="24"/>
        </w:rPr>
        <w:t>Stress Testing:</w:t>
      </w:r>
      <w:r>
        <w:rPr>
          <w:rFonts w:ascii="Segoe UI" w:hAnsi="Segoe UI"/>
          <w:color w:val="000000"/>
          <w:sz w:val="24"/>
        </w:rPr>
        <w:t xml:space="preserve"> Evaluate the system's performance under stress conditions to identify its breaking points and potential bottlenecks.</w:t>
      </w:r>
    </w:p>
    <w:p w14:paraId="15C7709D" w14:textId="77777777" w:rsidR="003B3A6D" w:rsidRDefault="003B3A6D" w:rsidP="003B3A6D">
      <w:pPr>
        <w:spacing w:line="480" w:lineRule="exact"/>
        <w:jc w:val="both"/>
      </w:pPr>
      <w:r>
        <w:rPr>
          <w:rFonts w:ascii="Segoe UI" w:hAnsi="Segoe UI"/>
          <w:b/>
          <w:color w:val="000000"/>
          <w:sz w:val="24"/>
        </w:rPr>
        <w:t>8. Continuous Integration and Deployment:</w:t>
      </w:r>
    </w:p>
    <w:p w14:paraId="1F37EC63" w14:textId="77777777" w:rsidR="003B3A6D" w:rsidRDefault="003B3A6D" w:rsidP="003B3A6D">
      <w:pPr>
        <w:spacing w:line="480" w:lineRule="exact"/>
        <w:jc w:val="both"/>
      </w:pPr>
      <w:r>
        <w:rPr>
          <w:rFonts w:ascii="Segoe UI" w:hAnsi="Segoe UI"/>
          <w:b/>
          <w:color w:val="000000"/>
          <w:sz w:val="24"/>
        </w:rPr>
        <w:t>Automated Testing:</w:t>
      </w:r>
      <w:r>
        <w:rPr>
          <w:rFonts w:ascii="Segoe UI" w:hAnsi="Segoe UI"/>
          <w:color w:val="000000"/>
          <w:sz w:val="24"/>
        </w:rPr>
        <w:t xml:space="preserve"> Implement automated testing to ensure the integrity of the system after each update.</w:t>
      </w:r>
    </w:p>
    <w:p w14:paraId="3F745207" w14:textId="77777777" w:rsidR="003B3A6D" w:rsidRDefault="003B3A6D" w:rsidP="003B3A6D">
      <w:pPr>
        <w:spacing w:line="480" w:lineRule="exact"/>
        <w:jc w:val="both"/>
      </w:pPr>
      <w:r>
        <w:rPr>
          <w:rFonts w:ascii="Segoe UI" w:hAnsi="Segoe UI"/>
          <w:b/>
          <w:color w:val="000000"/>
          <w:sz w:val="24"/>
        </w:rPr>
        <w:t>Continuous Deployment:</w:t>
      </w:r>
      <w:r>
        <w:rPr>
          <w:rFonts w:ascii="Segoe UI" w:hAnsi="Segoe UI"/>
          <w:color w:val="000000"/>
          <w:sz w:val="24"/>
        </w:rPr>
        <w:t xml:space="preserve"> Establish a continuous integration/continuous deployment (CI/CD) pipeline to streamline the deployment process and reduce deployment time.</w:t>
      </w:r>
    </w:p>
    <w:p w14:paraId="6C7BBBFE" w14:textId="77777777" w:rsidR="003B3A6D" w:rsidRDefault="003B3A6D" w:rsidP="003B3A6D">
      <w:pPr>
        <w:spacing w:line="480" w:lineRule="exact"/>
        <w:jc w:val="both"/>
      </w:pPr>
      <w:r>
        <w:rPr>
          <w:rFonts w:ascii="Segoe UI" w:hAnsi="Segoe UI"/>
          <w:b/>
          <w:color w:val="000000"/>
          <w:sz w:val="24"/>
        </w:rPr>
        <w:t>9. Ethical Considerations:</w:t>
      </w:r>
    </w:p>
    <w:p w14:paraId="61E7FD3A" w14:textId="77777777" w:rsidR="003B3A6D" w:rsidRDefault="003B3A6D" w:rsidP="003B3A6D">
      <w:pPr>
        <w:spacing w:line="480" w:lineRule="exact"/>
        <w:jc w:val="both"/>
      </w:pPr>
      <w:r>
        <w:rPr>
          <w:rFonts w:ascii="Segoe UI" w:hAnsi="Segoe UI"/>
          <w:b/>
          <w:color w:val="000000"/>
          <w:sz w:val="24"/>
        </w:rPr>
        <w:t>User Consent and Transparency:</w:t>
      </w:r>
      <w:r>
        <w:rPr>
          <w:rFonts w:ascii="Segoe UI" w:hAnsi="Segoe UI"/>
          <w:color w:val="000000"/>
          <w:sz w:val="24"/>
        </w:rPr>
        <w:t xml:space="preserve"> Clearly communicate the purpose of the system and obtain user consent for video analysis.</w:t>
      </w:r>
    </w:p>
    <w:p w14:paraId="1BEA80F3" w14:textId="77777777" w:rsidR="003B3A6D" w:rsidRDefault="003B3A6D" w:rsidP="003B3A6D">
      <w:pPr>
        <w:spacing w:line="480" w:lineRule="exact"/>
        <w:jc w:val="both"/>
      </w:pPr>
      <w:r>
        <w:rPr>
          <w:rFonts w:ascii="Segoe UI" w:hAnsi="Segoe UI"/>
          <w:b/>
          <w:color w:val="000000"/>
          <w:sz w:val="24"/>
        </w:rPr>
        <w:t>Bias Mitigation:</w:t>
      </w:r>
      <w:r>
        <w:rPr>
          <w:rFonts w:ascii="Segoe UI" w:hAnsi="Segoe UI"/>
          <w:color w:val="000000"/>
          <w:sz w:val="24"/>
        </w:rPr>
        <w:t xml:space="preserve"> Implement measures to identify and mitigate bias in the detection algorithms to ensure fair results.</w:t>
      </w:r>
    </w:p>
    <w:p w14:paraId="0E61ACD1" w14:textId="77777777" w:rsidR="003B3A6D" w:rsidRDefault="003B3A6D" w:rsidP="003B3A6D">
      <w:pPr>
        <w:spacing w:line="480" w:lineRule="exact"/>
        <w:jc w:val="both"/>
      </w:pPr>
      <w:r>
        <w:rPr>
          <w:rFonts w:ascii="Segoe UI" w:hAnsi="Segoe UI"/>
          <w:b/>
          <w:color w:val="000000"/>
          <w:sz w:val="24"/>
        </w:rPr>
        <w:t>Data Privacy:</w:t>
      </w:r>
      <w:r>
        <w:rPr>
          <w:rFonts w:ascii="Segoe UI" w:hAnsi="Segoe UI"/>
          <w:color w:val="000000"/>
          <w:sz w:val="24"/>
        </w:rPr>
        <w:t xml:space="preserve"> Adhere to data privacy regulations and ensure that user data is handled securely and ethically.</w:t>
      </w:r>
    </w:p>
    <w:p w14:paraId="542F8CCA" w14:textId="77777777" w:rsidR="003B3A6D" w:rsidRDefault="003B3A6D" w:rsidP="003B3A6D">
      <w:pPr>
        <w:spacing w:line="480" w:lineRule="exact"/>
        <w:jc w:val="both"/>
      </w:pPr>
      <w:r>
        <w:rPr>
          <w:rFonts w:ascii="Segoe UI" w:hAnsi="Segoe UI"/>
          <w:b/>
          <w:color w:val="000000"/>
          <w:sz w:val="24"/>
        </w:rPr>
        <w:t>10. Regulatory Compliance:</w:t>
      </w:r>
      <w:r>
        <w:rPr>
          <w:rFonts w:ascii="Segoe UI" w:hAnsi="Segoe UI"/>
          <w:color w:val="000000"/>
          <w:sz w:val="24"/>
        </w:rPr>
        <w:t xml:space="preserve"> - </w:t>
      </w:r>
      <w:r>
        <w:rPr>
          <w:rFonts w:ascii="Segoe UI" w:hAnsi="Segoe UI"/>
          <w:b/>
          <w:color w:val="000000"/>
          <w:sz w:val="24"/>
        </w:rPr>
        <w:t>Compliance with Standards:</w:t>
      </w:r>
      <w:r>
        <w:rPr>
          <w:rFonts w:ascii="Segoe UI" w:hAnsi="Segoe UI"/>
          <w:color w:val="000000"/>
          <w:sz w:val="24"/>
        </w:rPr>
        <w:t xml:space="preserve"> Ensure compliance with relevant standards and regulations related to software development, privacy, and AI ethics.</w:t>
      </w:r>
    </w:p>
    <w:p w14:paraId="3F390A6F" w14:textId="77777777" w:rsidR="003B3A6D" w:rsidRDefault="003B3A6D" w:rsidP="003B3A6D">
      <w:pPr>
        <w:spacing w:line="480" w:lineRule="exact"/>
        <w:jc w:val="both"/>
      </w:pPr>
      <w:r>
        <w:rPr>
          <w:rFonts w:ascii="Segoe UI" w:hAnsi="Segoe UI"/>
          <w:color w:val="000000"/>
          <w:sz w:val="24"/>
        </w:rPr>
        <w:lastRenderedPageBreak/>
        <w:t>These non-functional requirements contribute to the overall success and effectiveness of the deep fake video detection system, addressing aspects related to performance, reliability, security, usability, maintainability, and ethical considerations. They guide the design, implementation, and evaluation of the system beyond its core functional capabilities.</w:t>
      </w:r>
    </w:p>
    <w:p w14:paraId="0A521121" w14:textId="77777777" w:rsidR="003B3A6D" w:rsidRDefault="003B3A6D" w:rsidP="003B3A6D">
      <w:r>
        <w:br w:type="page"/>
      </w:r>
    </w:p>
    <w:p w14:paraId="0967D970" w14:textId="77777777" w:rsidR="003B3A6D" w:rsidRDefault="003B3A6D" w:rsidP="003B3A6D">
      <w:pPr>
        <w:pStyle w:val="Heading1"/>
        <w:spacing w:line="480" w:lineRule="exact"/>
        <w:jc w:val="center"/>
      </w:pPr>
      <w:r>
        <w:lastRenderedPageBreak/>
        <w:t xml:space="preserve">TYPES OF TESTING WITH FOCUS ON ONES SUITABLE  </w:t>
      </w:r>
    </w:p>
    <w:p w14:paraId="700D44DF" w14:textId="77777777" w:rsidR="003B3A6D" w:rsidRDefault="003B3A6D" w:rsidP="003B3A6D">
      <w:pPr>
        <w:spacing w:line="480" w:lineRule="exact"/>
        <w:jc w:val="both"/>
      </w:pPr>
      <w:r>
        <w:rPr>
          <w:rFonts w:ascii="Segoe UI" w:hAnsi="Segoe UI"/>
          <w:color w:val="000000"/>
          <w:sz w:val="24"/>
        </w:rPr>
        <w:t>Testing is a crucial phase in software development to ensure the quality, reliability, and effectiveness of the system. Given the complexity of a deep fake video detection project, various types of testing are applicable, each serving specific purposes. Here are some types of testing with a focus on those suitable for this project:</w:t>
      </w:r>
    </w:p>
    <w:p w14:paraId="48181F24" w14:textId="77777777" w:rsidR="003B3A6D" w:rsidRDefault="003B3A6D" w:rsidP="003B3A6D">
      <w:pPr>
        <w:spacing w:line="480" w:lineRule="exact"/>
        <w:jc w:val="both"/>
      </w:pPr>
      <w:r>
        <w:rPr>
          <w:rFonts w:ascii="Segoe UI" w:hAnsi="Segoe UI"/>
          <w:color w:val="000000"/>
          <w:sz w:val="24"/>
        </w:rPr>
        <w:t xml:space="preserve">**1. </w:t>
      </w:r>
      <w:r>
        <w:rPr>
          <w:rFonts w:ascii="Segoe UI" w:hAnsi="Segoe UI"/>
          <w:b/>
          <w:color w:val="000000"/>
          <w:sz w:val="24"/>
        </w:rPr>
        <w:t>Functional Testing:</w:t>
      </w:r>
    </w:p>
    <w:p w14:paraId="606F72EE"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verify that each function of the system performs as expected.</w:t>
      </w:r>
    </w:p>
    <w:p w14:paraId="2E98FFE9"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Essential for confirming that video submission, preprocessing, feature extraction, analysis, and result presentation functions work correctly.</w:t>
      </w:r>
    </w:p>
    <w:p w14:paraId="3E9E5341" w14:textId="77777777" w:rsidR="003B3A6D" w:rsidRDefault="003B3A6D" w:rsidP="003B3A6D">
      <w:pPr>
        <w:spacing w:line="480" w:lineRule="exact"/>
        <w:jc w:val="both"/>
      </w:pPr>
      <w:r>
        <w:rPr>
          <w:rFonts w:ascii="Segoe UI" w:hAnsi="Segoe UI"/>
          <w:b/>
          <w:color w:val="000000"/>
          <w:sz w:val="24"/>
        </w:rPr>
        <w:t>2. Non-functional Testing:</w:t>
      </w:r>
    </w:p>
    <w:p w14:paraId="5AECB4A3"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evaluate non-functional aspects like performance, reliability, and usability.</w:t>
      </w:r>
    </w:p>
    <w:p w14:paraId="45DAAAC1"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Critical for assessing the real-time performance, reliability, and user-friendliness of the deep fake video detection system.</w:t>
      </w:r>
    </w:p>
    <w:p w14:paraId="70D58A46" w14:textId="77777777" w:rsidR="003B3A6D" w:rsidRDefault="003B3A6D" w:rsidP="003B3A6D">
      <w:pPr>
        <w:spacing w:line="480" w:lineRule="exact"/>
        <w:jc w:val="both"/>
      </w:pPr>
      <w:r>
        <w:rPr>
          <w:rFonts w:ascii="Segoe UI" w:hAnsi="Segoe UI"/>
          <w:b/>
          <w:color w:val="000000"/>
          <w:sz w:val="24"/>
        </w:rPr>
        <w:t>3. Integration Testing:</w:t>
      </w:r>
    </w:p>
    <w:p w14:paraId="4B26894E"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ensure that individual components/modules work together seamlessly.</w:t>
      </w:r>
    </w:p>
    <w:p w14:paraId="206E4224"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Necessary to verify the integration of modules like video preprocessing, feature extraction, and analysis for coherent functionality.</w:t>
      </w:r>
    </w:p>
    <w:p w14:paraId="40EC1986" w14:textId="77777777" w:rsidR="003B3A6D" w:rsidRDefault="003B3A6D" w:rsidP="003B3A6D">
      <w:pPr>
        <w:spacing w:line="480" w:lineRule="exact"/>
        <w:jc w:val="both"/>
      </w:pPr>
      <w:r>
        <w:rPr>
          <w:rFonts w:ascii="Segoe UI" w:hAnsi="Segoe UI"/>
          <w:b/>
          <w:color w:val="000000"/>
          <w:sz w:val="24"/>
        </w:rPr>
        <w:t>4. System Testing:</w:t>
      </w:r>
    </w:p>
    <w:p w14:paraId="3C9BF73B"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assess the entire system's </w:t>
      </w:r>
      <w:proofErr w:type="gramStart"/>
      <w:r>
        <w:rPr>
          <w:rFonts w:ascii="Segoe UI" w:hAnsi="Segoe UI"/>
          <w:color w:val="000000"/>
          <w:sz w:val="24"/>
        </w:rPr>
        <w:t>behavior as a whole</w:t>
      </w:r>
      <w:proofErr w:type="gramEnd"/>
      <w:r>
        <w:rPr>
          <w:rFonts w:ascii="Segoe UI" w:hAnsi="Segoe UI"/>
          <w:color w:val="000000"/>
          <w:sz w:val="24"/>
        </w:rPr>
        <w:t>.</w:t>
      </w:r>
    </w:p>
    <w:p w14:paraId="46686C33"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Essential for validating the interactions and outcomes of all modules in the deep fake detection system.</w:t>
      </w:r>
    </w:p>
    <w:p w14:paraId="2F0BAB3B" w14:textId="77777777" w:rsidR="003B3A6D" w:rsidRDefault="003B3A6D" w:rsidP="003B3A6D">
      <w:pPr>
        <w:spacing w:line="480" w:lineRule="exact"/>
        <w:jc w:val="both"/>
      </w:pPr>
      <w:r>
        <w:rPr>
          <w:rFonts w:ascii="Segoe UI" w:hAnsi="Segoe UI"/>
          <w:b/>
          <w:color w:val="000000"/>
          <w:sz w:val="24"/>
        </w:rPr>
        <w:lastRenderedPageBreak/>
        <w:t>5. Acceptance Testing:</w:t>
      </w:r>
    </w:p>
    <w:p w14:paraId="6DB4D3F1"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ensure that the system meets user and stakeholder requirements.</w:t>
      </w:r>
    </w:p>
    <w:p w14:paraId="4D33B8C4"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Vital for confirming that the deep fake detection system aligns with user expectations and performs according to specified criteria.</w:t>
      </w:r>
    </w:p>
    <w:p w14:paraId="5444068D" w14:textId="77777777" w:rsidR="003B3A6D" w:rsidRDefault="003B3A6D" w:rsidP="003B3A6D">
      <w:pPr>
        <w:spacing w:line="480" w:lineRule="exact"/>
        <w:jc w:val="both"/>
      </w:pPr>
      <w:r>
        <w:rPr>
          <w:rFonts w:ascii="Segoe UI" w:hAnsi="Segoe UI"/>
          <w:b/>
          <w:color w:val="000000"/>
          <w:sz w:val="24"/>
        </w:rPr>
        <w:t>6. Usability Testing:</w:t>
      </w:r>
    </w:p>
    <w:p w14:paraId="50BC36C6"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evaluate the system's user interface and overall user experience.</w:t>
      </w:r>
    </w:p>
    <w:p w14:paraId="5F8E24D1"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Important for ensuring that the web interface is intuitive, user-friendly, and accessible for users interacting with the system.</w:t>
      </w:r>
    </w:p>
    <w:p w14:paraId="6B274C6D" w14:textId="77777777" w:rsidR="003B3A6D" w:rsidRDefault="003B3A6D" w:rsidP="003B3A6D">
      <w:pPr>
        <w:spacing w:line="480" w:lineRule="exact"/>
        <w:jc w:val="both"/>
      </w:pPr>
      <w:r>
        <w:rPr>
          <w:rFonts w:ascii="Segoe UI" w:hAnsi="Segoe UI"/>
          <w:b/>
          <w:color w:val="000000"/>
          <w:sz w:val="24"/>
        </w:rPr>
        <w:t>7. Performance Testing:</w:t>
      </w:r>
    </w:p>
    <w:p w14:paraId="5DABDE04"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assess the system's responsiveness, scalability, and throughput.</w:t>
      </w:r>
    </w:p>
    <w:p w14:paraId="2571395D"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Crucial for evaluating the real-time or near-real-time capabilities of the deep fake detection system, especially when processing multiple video submissions concurrently.</w:t>
      </w:r>
    </w:p>
    <w:p w14:paraId="03B26C92" w14:textId="77777777" w:rsidR="003B3A6D" w:rsidRDefault="003B3A6D" w:rsidP="003B3A6D">
      <w:pPr>
        <w:spacing w:line="480" w:lineRule="exact"/>
        <w:jc w:val="both"/>
      </w:pPr>
      <w:r>
        <w:rPr>
          <w:rFonts w:ascii="Segoe UI" w:hAnsi="Segoe UI"/>
          <w:b/>
          <w:color w:val="000000"/>
          <w:sz w:val="24"/>
        </w:rPr>
        <w:t>8. Security Testing:</w:t>
      </w:r>
    </w:p>
    <w:p w14:paraId="6EFBD0F6"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identify vulnerabilities and ensure data security.</w:t>
      </w:r>
    </w:p>
    <w:p w14:paraId="4D8C68D9"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Critical for a system handling video submissions to prevent unauthorized access, protect user data, and ensure the integrity of the deep fake detection process.</w:t>
      </w:r>
    </w:p>
    <w:p w14:paraId="1E9F33DC" w14:textId="77777777" w:rsidR="003B3A6D" w:rsidRDefault="003B3A6D" w:rsidP="003B3A6D">
      <w:pPr>
        <w:spacing w:line="480" w:lineRule="exact"/>
        <w:jc w:val="both"/>
      </w:pPr>
      <w:r>
        <w:rPr>
          <w:rFonts w:ascii="Segoe UI" w:hAnsi="Segoe UI"/>
          <w:b/>
          <w:color w:val="000000"/>
          <w:sz w:val="24"/>
        </w:rPr>
        <w:t>9. Continuous Integration (CI) and Continuous Deployment (CD) Testing:</w:t>
      </w:r>
    </w:p>
    <w:p w14:paraId="5C954F65"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ensure that changes do not introduce defects and can be seamlessly deployed.</w:t>
      </w:r>
    </w:p>
    <w:p w14:paraId="6713B2AD" w14:textId="77777777" w:rsidR="003B3A6D" w:rsidRDefault="003B3A6D" w:rsidP="003B3A6D">
      <w:pPr>
        <w:spacing w:line="480" w:lineRule="exact"/>
        <w:jc w:val="both"/>
      </w:pPr>
      <w:r>
        <w:rPr>
          <w:rFonts w:ascii="Segoe UI" w:hAnsi="Segoe UI"/>
          <w:b/>
          <w:color w:val="000000"/>
          <w:sz w:val="24"/>
        </w:rPr>
        <w:lastRenderedPageBreak/>
        <w:t>Suitability:</w:t>
      </w:r>
      <w:r>
        <w:rPr>
          <w:rFonts w:ascii="Segoe UI" w:hAnsi="Segoe UI"/>
          <w:color w:val="000000"/>
          <w:sz w:val="24"/>
        </w:rPr>
        <w:t xml:space="preserve"> Essential for maintaining a stable and continuously evolving system, particularly as the deep fake landscape changes.</w:t>
      </w:r>
    </w:p>
    <w:p w14:paraId="79BA80A5" w14:textId="77777777" w:rsidR="003B3A6D" w:rsidRDefault="003B3A6D" w:rsidP="003B3A6D">
      <w:pPr>
        <w:spacing w:line="480" w:lineRule="exact"/>
        <w:jc w:val="both"/>
      </w:pPr>
      <w:r>
        <w:rPr>
          <w:rFonts w:ascii="Segoe UI" w:hAnsi="Segoe UI"/>
          <w:b/>
          <w:color w:val="000000"/>
          <w:sz w:val="24"/>
        </w:rPr>
        <w:t>10. Ethical Testing:</w:t>
      </w:r>
    </w:p>
    <w:p w14:paraId="02E62611"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evaluate the system's adherence to ethical considerations and regulations.</w:t>
      </w:r>
    </w:p>
    <w:p w14:paraId="524F11D9"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Important for verifying that the system respects user privacy, obtains proper consent, and mitigates biases in the detection algorithms.</w:t>
      </w:r>
    </w:p>
    <w:p w14:paraId="3E6C8A1A" w14:textId="77777777" w:rsidR="003B3A6D" w:rsidRDefault="003B3A6D" w:rsidP="003B3A6D">
      <w:pPr>
        <w:spacing w:line="480" w:lineRule="exact"/>
        <w:jc w:val="both"/>
      </w:pPr>
      <w:r>
        <w:rPr>
          <w:rFonts w:ascii="Segoe UI" w:hAnsi="Segoe UI"/>
          <w:b/>
          <w:color w:val="000000"/>
          <w:sz w:val="24"/>
        </w:rPr>
        <w:t>11. Bias Testing:</w:t>
      </w:r>
      <w:r>
        <w:rPr>
          <w:rFonts w:ascii="Segoe UI" w:hAnsi="Segoe UI"/>
          <w:color w:val="000000"/>
          <w:sz w:val="24"/>
        </w:rPr>
        <w:t xml:space="preserve"> - </w:t>
      </w:r>
      <w:r>
        <w:rPr>
          <w:rFonts w:ascii="Segoe UI" w:hAnsi="Segoe UI"/>
          <w:b/>
          <w:color w:val="000000"/>
          <w:sz w:val="24"/>
        </w:rPr>
        <w:t>Purpose:</w:t>
      </w:r>
      <w:r>
        <w:rPr>
          <w:rFonts w:ascii="Segoe UI" w:hAnsi="Segoe UI"/>
          <w:color w:val="000000"/>
          <w:sz w:val="24"/>
        </w:rPr>
        <w:t xml:space="preserve"> To identify and address biases in the detection algorithms. - </w:t>
      </w:r>
      <w:r>
        <w:rPr>
          <w:rFonts w:ascii="Segoe UI" w:hAnsi="Segoe UI"/>
          <w:b/>
          <w:color w:val="000000"/>
          <w:sz w:val="24"/>
        </w:rPr>
        <w:t>Suitability:</w:t>
      </w:r>
      <w:r>
        <w:rPr>
          <w:rFonts w:ascii="Segoe UI" w:hAnsi="Segoe UI"/>
          <w:color w:val="000000"/>
          <w:sz w:val="24"/>
        </w:rPr>
        <w:t xml:space="preserve"> Given the potential societal impact of deep fake detection, it is crucial to ensure fair and unbiased results.</w:t>
      </w:r>
    </w:p>
    <w:p w14:paraId="64FAD0E0" w14:textId="77777777" w:rsidR="003B3A6D" w:rsidRDefault="003B3A6D" w:rsidP="003B3A6D">
      <w:pPr>
        <w:spacing w:line="480" w:lineRule="exact"/>
        <w:jc w:val="both"/>
      </w:pPr>
      <w:r>
        <w:rPr>
          <w:rFonts w:ascii="Segoe UI" w:hAnsi="Segoe UI"/>
          <w:b/>
          <w:color w:val="000000"/>
          <w:sz w:val="24"/>
        </w:rPr>
        <w:t>12. Regression Testing:</w:t>
      </w:r>
      <w:r>
        <w:rPr>
          <w:rFonts w:ascii="Segoe UI" w:hAnsi="Segoe UI"/>
          <w:color w:val="000000"/>
          <w:sz w:val="24"/>
        </w:rPr>
        <w:t xml:space="preserve"> - </w:t>
      </w:r>
      <w:r>
        <w:rPr>
          <w:rFonts w:ascii="Segoe UI" w:hAnsi="Segoe UI"/>
          <w:b/>
          <w:color w:val="000000"/>
          <w:sz w:val="24"/>
        </w:rPr>
        <w:t>Purpose:</w:t>
      </w:r>
      <w:r>
        <w:rPr>
          <w:rFonts w:ascii="Segoe UI" w:hAnsi="Segoe UI"/>
          <w:color w:val="000000"/>
          <w:sz w:val="24"/>
        </w:rPr>
        <w:t xml:space="preserve"> To ensure that new changes do not negatively impact existing functionalities. - </w:t>
      </w:r>
      <w:r>
        <w:rPr>
          <w:rFonts w:ascii="Segoe UI" w:hAnsi="Segoe UI"/>
          <w:b/>
          <w:color w:val="000000"/>
          <w:sz w:val="24"/>
        </w:rPr>
        <w:t>Suitability:</w:t>
      </w:r>
      <w:r>
        <w:rPr>
          <w:rFonts w:ascii="Segoe UI" w:hAnsi="Segoe UI"/>
          <w:color w:val="000000"/>
          <w:sz w:val="24"/>
        </w:rPr>
        <w:t xml:space="preserve"> Important for maintaining the overall stability and reliability of the deep fake video detection system as new features or updates are introduced.</w:t>
      </w:r>
    </w:p>
    <w:p w14:paraId="052BFB85" w14:textId="77777777" w:rsidR="003B3A6D" w:rsidRDefault="003B3A6D" w:rsidP="003B3A6D">
      <w:pPr>
        <w:spacing w:line="480" w:lineRule="exact"/>
        <w:jc w:val="both"/>
      </w:pPr>
      <w:r>
        <w:rPr>
          <w:rFonts w:ascii="Segoe UI" w:hAnsi="Segoe UI"/>
          <w:b/>
          <w:color w:val="000000"/>
          <w:sz w:val="24"/>
        </w:rPr>
        <w:t>13. Exploratory Testing:</w:t>
      </w:r>
      <w:r>
        <w:rPr>
          <w:rFonts w:ascii="Segoe UI" w:hAnsi="Segoe UI"/>
          <w:color w:val="000000"/>
          <w:sz w:val="24"/>
        </w:rPr>
        <w:t xml:space="preserve"> - </w:t>
      </w:r>
      <w:r>
        <w:rPr>
          <w:rFonts w:ascii="Segoe UI" w:hAnsi="Segoe UI"/>
          <w:b/>
          <w:color w:val="000000"/>
          <w:sz w:val="24"/>
        </w:rPr>
        <w:t>Purpose:</w:t>
      </w:r>
      <w:r>
        <w:rPr>
          <w:rFonts w:ascii="Segoe UI" w:hAnsi="Segoe UI"/>
          <w:color w:val="000000"/>
          <w:sz w:val="24"/>
        </w:rPr>
        <w:t xml:space="preserve"> To uncover defects and issues not explicitly covered in test cases. - </w:t>
      </w:r>
      <w:r>
        <w:rPr>
          <w:rFonts w:ascii="Segoe UI" w:hAnsi="Segoe UI"/>
          <w:b/>
          <w:color w:val="000000"/>
          <w:sz w:val="24"/>
        </w:rPr>
        <w:t>Suitability:</w:t>
      </w:r>
      <w:r>
        <w:rPr>
          <w:rFonts w:ascii="Segoe UI" w:hAnsi="Segoe UI"/>
          <w:color w:val="000000"/>
          <w:sz w:val="24"/>
        </w:rPr>
        <w:t xml:space="preserve"> Useful for discovering potential vulnerabilities or unexpected behaviors in the system.</w:t>
      </w:r>
    </w:p>
    <w:p w14:paraId="035CBE24" w14:textId="77777777" w:rsidR="003B3A6D" w:rsidRDefault="003B3A6D" w:rsidP="003B3A6D">
      <w:pPr>
        <w:spacing w:line="480" w:lineRule="exact"/>
        <w:jc w:val="both"/>
      </w:pPr>
      <w:r>
        <w:rPr>
          <w:rFonts w:ascii="Segoe UI" w:hAnsi="Segoe UI"/>
          <w:color w:val="000000"/>
          <w:sz w:val="24"/>
        </w:rPr>
        <w:t>The combination of these testing types provides a comprehensive approach to validate the deep fake video detection system, covering both functional and non-functional aspects. It ensures that the system is robust, reliable, user-friendly, and adheres to ethical and security standards.</w:t>
      </w:r>
    </w:p>
    <w:p w14:paraId="17F70D9F" w14:textId="77777777" w:rsidR="003B3A6D" w:rsidRDefault="003B3A6D" w:rsidP="003B3A6D">
      <w:r>
        <w:br w:type="page"/>
      </w:r>
    </w:p>
    <w:p w14:paraId="7BD25C7B" w14:textId="77777777" w:rsidR="003B3A6D" w:rsidRDefault="003B3A6D" w:rsidP="003B3A6D">
      <w:pPr>
        <w:pStyle w:val="Heading1"/>
        <w:spacing w:line="480" w:lineRule="exact"/>
        <w:jc w:val="center"/>
      </w:pPr>
      <w:r>
        <w:lastRenderedPageBreak/>
        <w:t xml:space="preserve">TEST CASES </w:t>
      </w:r>
    </w:p>
    <w:p w14:paraId="5032E513" w14:textId="77777777" w:rsidR="003B3A6D" w:rsidRDefault="003B3A6D" w:rsidP="003B3A6D">
      <w:pPr>
        <w:spacing w:line="480" w:lineRule="exact"/>
        <w:jc w:val="both"/>
      </w:pPr>
      <w:r>
        <w:rPr>
          <w:rFonts w:ascii="Segoe UI" w:hAnsi="Segoe UI"/>
          <w:color w:val="000000"/>
          <w:sz w:val="24"/>
        </w:rPr>
        <w:t>Creating test cases for a deep fake video detection project involves validating various functionalities and aspects of the system. Here's a table format with sample test cases for different modules:</w:t>
      </w:r>
    </w:p>
    <w:p w14:paraId="4B8AF69F" w14:textId="77777777" w:rsidR="003B3A6D" w:rsidRDefault="003B3A6D" w:rsidP="003B3A6D">
      <w:pPr>
        <w:spacing w:line="480" w:lineRule="exact"/>
        <w:jc w:val="both"/>
        <w:rPr>
          <w:rFonts w:ascii="Segoe UI" w:hAnsi="Segoe UI"/>
          <w:color w:val="000000"/>
          <w:sz w:val="24"/>
        </w:rPr>
      </w:pPr>
      <w:r>
        <w:rPr>
          <w:rFonts w:ascii="Segoe UI" w:hAnsi="Segoe UI"/>
          <w:color w:val="000000"/>
          <w:sz w:val="24"/>
        </w:rPr>
        <w:t>These test cases cover various functionalities, scenarios, and aspects of the deep fake video detection system, ensuring comprehensive testing to validate its effectiveness, reliability, and adherence to ethical and security standards. Test cases can be expanded and customized based on specific project requirements and potential edge cases.</w:t>
      </w:r>
    </w:p>
    <w:p w14:paraId="2D24211B" w14:textId="77777777" w:rsidR="003B3A6D" w:rsidRDefault="003B3A6D" w:rsidP="003B3A6D"/>
    <w:tbl>
      <w:tblPr>
        <w:tblpPr w:leftFromText="180" w:rightFromText="180" w:vertAnchor="text" w:horzAnchor="margin" w:tblpXSpec="center" w:tblpY="-1153"/>
        <w:tblW w:w="109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4"/>
        <w:gridCol w:w="1722"/>
        <w:gridCol w:w="4967"/>
        <w:gridCol w:w="2540"/>
        <w:gridCol w:w="977"/>
      </w:tblGrid>
      <w:tr w:rsidR="003B3A6D" w:rsidRPr="00DC7448" w14:paraId="190AB69E" w14:textId="77777777" w:rsidTr="00CB083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E16DF80"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lastRenderedPageBreak/>
              <w:t>Test Case 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E891169"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Test Case 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B6DAFCD"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Test Steps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9FE3054"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Expected Result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790CCB9"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Pass/Fail</w:t>
            </w:r>
          </w:p>
        </w:tc>
      </w:tr>
      <w:tr w:rsidR="003B3A6D" w:rsidRPr="00DC7448" w14:paraId="5C83B004"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0C83F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2FA04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Video Submission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23AB5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Upload a valid video </w:t>
            </w:r>
            <w:proofErr w:type="gramStart"/>
            <w:r w:rsidRPr="00DC7448">
              <w:rPr>
                <w:rFonts w:ascii="Segoe UI" w:eastAsia="Times New Roman" w:hAnsi="Segoe UI" w:cs="Segoe UI"/>
                <w:color w:val="0D0D0D"/>
                <w:sz w:val="21"/>
                <w:szCs w:val="21"/>
                <w:lang w:val="en-IN" w:eastAsia="en-IN"/>
              </w:rPr>
              <w:t>file.&lt;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Submit the video for </w:t>
            </w:r>
            <w:proofErr w:type="gramStart"/>
            <w:r w:rsidRPr="00DC7448">
              <w:rPr>
                <w:rFonts w:ascii="Segoe UI" w:eastAsia="Times New Roman" w:hAnsi="Segoe UI" w:cs="Segoe UI"/>
                <w:color w:val="0D0D0D"/>
                <w:sz w:val="21"/>
                <w:szCs w:val="21"/>
                <w:lang w:val="en-IN" w:eastAsia="en-IN"/>
              </w:rPr>
              <w:t>analysis.&lt;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Check the status of the video submission.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7003C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Video is successfully submitted, and the system is processing the video.</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B4D38A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312CE91D"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0476C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4D644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Invalid Video Format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0D6D55"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Upload a file in an unsupported video format (e.g., TXT</w:t>
            </w:r>
            <w:proofErr w:type="gramStart"/>
            <w:r w:rsidRPr="00DC7448">
              <w:rPr>
                <w:rFonts w:ascii="Segoe UI" w:eastAsia="Times New Roman" w:hAnsi="Segoe UI" w:cs="Segoe UI"/>
                <w:color w:val="0D0D0D"/>
                <w:sz w:val="21"/>
                <w:szCs w:val="21"/>
                <w:lang w:val="en-IN" w:eastAsia="en-IN"/>
              </w:rPr>
              <w:t>).&lt;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Submit the video for </w:t>
            </w:r>
            <w:proofErr w:type="gramStart"/>
            <w:r w:rsidRPr="00DC7448">
              <w:rPr>
                <w:rFonts w:ascii="Segoe UI" w:eastAsia="Times New Roman" w:hAnsi="Segoe UI" w:cs="Segoe UI"/>
                <w:color w:val="0D0D0D"/>
                <w:sz w:val="21"/>
                <w:szCs w:val="21"/>
                <w:lang w:val="en-IN" w:eastAsia="en-IN"/>
              </w:rPr>
              <w:t>analysis.&lt;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Check the error message.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2838C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displays an error message indicating the unsupported video format.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D1747DD"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0A412A7F"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F7D2E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61D74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Video Preprocessing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8DB5C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a video for </w:t>
            </w:r>
            <w:proofErr w:type="gramStart"/>
            <w:r w:rsidRPr="00DC7448">
              <w:rPr>
                <w:rFonts w:ascii="Segoe UI" w:eastAsia="Times New Roman" w:hAnsi="Segoe UI" w:cs="Segoe UI"/>
                <w:color w:val="0D0D0D"/>
                <w:sz w:val="21"/>
                <w:szCs w:val="21"/>
                <w:lang w:val="en-IN" w:eastAsia="en-IN"/>
              </w:rPr>
              <w:t>analysis.&lt;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2. Check if the system preprocesses the video (standardizes format, extracts frames).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84A44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Video is </w:t>
            </w:r>
            <w:proofErr w:type="spellStart"/>
            <w:r w:rsidRPr="00DC7448">
              <w:rPr>
                <w:rFonts w:ascii="Segoe UI" w:eastAsia="Times New Roman" w:hAnsi="Segoe UI" w:cs="Segoe UI"/>
                <w:color w:val="0D0D0D"/>
                <w:sz w:val="21"/>
                <w:szCs w:val="21"/>
                <w:lang w:val="en-IN" w:eastAsia="en-IN"/>
              </w:rPr>
              <w:t>preprocessed</w:t>
            </w:r>
            <w:proofErr w:type="spellEnd"/>
            <w:r w:rsidRPr="00DC7448">
              <w:rPr>
                <w:rFonts w:ascii="Segoe UI" w:eastAsia="Times New Roman" w:hAnsi="Segoe UI" w:cs="Segoe UI"/>
                <w:color w:val="0D0D0D"/>
                <w:sz w:val="21"/>
                <w:szCs w:val="21"/>
                <w:lang w:val="en-IN" w:eastAsia="en-IN"/>
              </w:rPr>
              <w:t xml:space="preserve"> successfully.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A049E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61AA0938"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08078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14B0A3"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proofErr w:type="spellStart"/>
            <w:r w:rsidRPr="00DC7448">
              <w:rPr>
                <w:rFonts w:ascii="Segoe UI" w:eastAsia="Times New Roman" w:hAnsi="Segoe UI" w:cs="Segoe UI"/>
                <w:color w:val="0D0D0D"/>
                <w:sz w:val="21"/>
                <w:szCs w:val="21"/>
                <w:lang w:val="en-IN" w:eastAsia="en-IN"/>
              </w:rPr>
              <w:t>CyclicGAN</w:t>
            </w:r>
            <w:proofErr w:type="spellEnd"/>
            <w:r w:rsidRPr="00DC7448">
              <w:rPr>
                <w:rFonts w:ascii="Segoe UI" w:eastAsia="Times New Roman" w:hAnsi="Segoe UI" w:cs="Segoe UI"/>
                <w:color w:val="0D0D0D"/>
                <w:sz w:val="21"/>
                <w:szCs w:val="21"/>
                <w:lang w:val="en-IN" w:eastAsia="en-IN"/>
              </w:rPr>
              <w:t xml:space="preserve"> Feature Extraction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C92FB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a video known to contain deep fake </w:t>
            </w:r>
            <w:proofErr w:type="gramStart"/>
            <w:r w:rsidRPr="00DC7448">
              <w:rPr>
                <w:rFonts w:ascii="Segoe UI" w:eastAsia="Times New Roman" w:hAnsi="Segoe UI" w:cs="Segoe UI"/>
                <w:color w:val="0D0D0D"/>
                <w:sz w:val="21"/>
                <w:szCs w:val="21"/>
                <w:lang w:val="en-IN" w:eastAsia="en-IN"/>
              </w:rPr>
              <w:t>content.&lt;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if </w:t>
            </w:r>
            <w:proofErr w:type="spellStart"/>
            <w:r w:rsidRPr="00DC7448">
              <w:rPr>
                <w:rFonts w:ascii="Segoe UI" w:eastAsia="Times New Roman" w:hAnsi="Segoe UI" w:cs="Segoe UI"/>
                <w:color w:val="0D0D0D"/>
                <w:sz w:val="21"/>
                <w:szCs w:val="21"/>
                <w:lang w:val="en-IN" w:eastAsia="en-IN"/>
              </w:rPr>
              <w:t>CyclicGAN</w:t>
            </w:r>
            <w:proofErr w:type="spellEnd"/>
            <w:r w:rsidRPr="00DC7448">
              <w:rPr>
                <w:rFonts w:ascii="Segoe UI" w:eastAsia="Times New Roman" w:hAnsi="Segoe UI" w:cs="Segoe UI"/>
                <w:color w:val="0D0D0D"/>
                <w:sz w:val="21"/>
                <w:szCs w:val="21"/>
                <w:lang w:val="en-IN" w:eastAsia="en-IN"/>
              </w:rPr>
              <w:t xml:space="preserve"> extracts relevant </w:t>
            </w:r>
            <w:proofErr w:type="gramStart"/>
            <w:r w:rsidRPr="00DC7448">
              <w:rPr>
                <w:rFonts w:ascii="Segoe UI" w:eastAsia="Times New Roman" w:hAnsi="Segoe UI" w:cs="Segoe UI"/>
                <w:color w:val="0D0D0D"/>
                <w:sz w:val="21"/>
                <w:szCs w:val="21"/>
                <w:lang w:val="en-IN" w:eastAsia="en-IN"/>
              </w:rPr>
              <w:t>features.&lt;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the output of the feature extraction.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383DE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Relevant deep fake features are successfully extracted.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ACCFB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7C84E86E"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30880D"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E04B5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Facial Landmark Analysis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B722AB"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a video with known facial </w:t>
            </w:r>
            <w:proofErr w:type="gramStart"/>
            <w:r w:rsidRPr="00DC7448">
              <w:rPr>
                <w:rFonts w:ascii="Segoe UI" w:eastAsia="Times New Roman" w:hAnsi="Segoe UI" w:cs="Segoe UI"/>
                <w:color w:val="0D0D0D"/>
                <w:sz w:val="21"/>
                <w:szCs w:val="21"/>
                <w:lang w:val="en-IN" w:eastAsia="en-IN"/>
              </w:rPr>
              <w:t>manipulations.&lt;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if facial landmarks are correctly </w:t>
            </w:r>
            <w:proofErr w:type="gramStart"/>
            <w:r w:rsidRPr="00DC7448">
              <w:rPr>
                <w:rFonts w:ascii="Segoe UI" w:eastAsia="Times New Roman" w:hAnsi="Segoe UI" w:cs="Segoe UI"/>
                <w:color w:val="0D0D0D"/>
                <w:sz w:val="21"/>
                <w:szCs w:val="21"/>
                <w:lang w:val="en-IN" w:eastAsia="en-IN"/>
              </w:rPr>
              <w:t>identified.&lt;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the spatial and temporal analysis of facial landmarks.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B9E0B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Unnatural facial movements or expressions are correctly identified.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EE000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938EA81"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D5D1E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E1596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Artifact Identification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30059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a video with known artifacts (e.g., lighting discrepancies</w:t>
            </w:r>
            <w:proofErr w:type="gramStart"/>
            <w:r w:rsidRPr="00DC7448">
              <w:rPr>
                <w:rFonts w:ascii="Segoe UI" w:eastAsia="Times New Roman" w:hAnsi="Segoe UI" w:cs="Segoe UI"/>
                <w:color w:val="0D0D0D"/>
                <w:sz w:val="21"/>
                <w:szCs w:val="21"/>
                <w:lang w:val="en-IN" w:eastAsia="en-IN"/>
              </w:rPr>
              <w:t>).&lt;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if artifacts are correctly </w:t>
            </w:r>
            <w:proofErr w:type="gramStart"/>
            <w:r w:rsidRPr="00DC7448">
              <w:rPr>
                <w:rFonts w:ascii="Segoe UI" w:eastAsia="Times New Roman" w:hAnsi="Segoe UI" w:cs="Segoe UI"/>
                <w:color w:val="0D0D0D"/>
                <w:sz w:val="21"/>
                <w:szCs w:val="21"/>
                <w:lang w:val="en-IN" w:eastAsia="en-IN"/>
              </w:rPr>
              <w:t>identified.&lt;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the output for anomaly detection.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53095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Artifacts are successfully identified, and anomalies are flagged.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F98EFE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F108167"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89328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6337F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Deep Learning Models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669B9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videos with both known deep fake and genuine </w:t>
            </w:r>
            <w:proofErr w:type="gramStart"/>
            <w:r w:rsidRPr="00DC7448">
              <w:rPr>
                <w:rFonts w:ascii="Segoe UI" w:eastAsia="Times New Roman" w:hAnsi="Segoe UI" w:cs="Segoe UI"/>
                <w:color w:val="0D0D0D"/>
                <w:sz w:val="21"/>
                <w:szCs w:val="21"/>
                <w:lang w:val="en-IN" w:eastAsia="en-IN"/>
              </w:rPr>
              <w:t>content.&lt;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if CNNs </w:t>
            </w:r>
            <w:proofErr w:type="spellStart"/>
            <w:r w:rsidRPr="00DC7448">
              <w:rPr>
                <w:rFonts w:ascii="Segoe UI" w:eastAsia="Times New Roman" w:hAnsi="Segoe UI" w:cs="Segoe UI"/>
                <w:color w:val="0D0D0D"/>
                <w:sz w:val="21"/>
                <w:szCs w:val="21"/>
                <w:lang w:val="en-IN" w:eastAsia="en-IN"/>
              </w:rPr>
              <w:t>analyze</w:t>
            </w:r>
            <w:proofErr w:type="spellEnd"/>
            <w:r w:rsidRPr="00DC7448">
              <w:rPr>
                <w:rFonts w:ascii="Segoe UI" w:eastAsia="Times New Roman" w:hAnsi="Segoe UI" w:cs="Segoe UI"/>
                <w:color w:val="0D0D0D"/>
                <w:sz w:val="21"/>
                <w:szCs w:val="21"/>
                <w:lang w:val="en-IN" w:eastAsia="en-IN"/>
              </w:rPr>
              <w:t xml:space="preserve"> spatial </w:t>
            </w:r>
            <w:proofErr w:type="gramStart"/>
            <w:r w:rsidRPr="00DC7448">
              <w:rPr>
                <w:rFonts w:ascii="Segoe UI" w:eastAsia="Times New Roman" w:hAnsi="Segoe UI" w:cs="Segoe UI"/>
                <w:color w:val="0D0D0D"/>
                <w:sz w:val="21"/>
                <w:szCs w:val="21"/>
                <w:lang w:val="en-IN" w:eastAsia="en-IN"/>
              </w:rPr>
              <w:t>features.&lt;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3. Verify if RNNs </w:t>
            </w:r>
            <w:proofErr w:type="spellStart"/>
            <w:r w:rsidRPr="00DC7448">
              <w:rPr>
                <w:rFonts w:ascii="Segoe UI" w:eastAsia="Times New Roman" w:hAnsi="Segoe UI" w:cs="Segoe UI"/>
                <w:color w:val="0D0D0D"/>
                <w:sz w:val="21"/>
                <w:szCs w:val="21"/>
                <w:lang w:val="en-IN" w:eastAsia="en-IN"/>
              </w:rPr>
              <w:t>analyze</w:t>
            </w:r>
            <w:proofErr w:type="spellEnd"/>
            <w:r w:rsidRPr="00DC7448">
              <w:rPr>
                <w:rFonts w:ascii="Segoe UI" w:eastAsia="Times New Roman" w:hAnsi="Segoe UI" w:cs="Segoe UI"/>
                <w:color w:val="0D0D0D"/>
                <w:sz w:val="21"/>
                <w:szCs w:val="21"/>
                <w:lang w:val="en-IN" w:eastAsia="en-IN"/>
              </w:rPr>
              <w:t xml:space="preserve"> temporal </w:t>
            </w:r>
            <w:proofErr w:type="gramStart"/>
            <w:r w:rsidRPr="00DC7448">
              <w:rPr>
                <w:rFonts w:ascii="Segoe UI" w:eastAsia="Times New Roman" w:hAnsi="Segoe UI" w:cs="Segoe UI"/>
                <w:color w:val="0D0D0D"/>
                <w:sz w:val="21"/>
                <w:szCs w:val="21"/>
                <w:lang w:val="en-IN" w:eastAsia="en-IN"/>
              </w:rPr>
              <w:t>patterns.&lt;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4. Evaluate the overall output of the deep learning models.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6B53F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Relevant spatial and temporal patterns are successfully </w:t>
            </w:r>
            <w:proofErr w:type="spellStart"/>
            <w:r w:rsidRPr="00DC7448">
              <w:rPr>
                <w:rFonts w:ascii="Segoe UI" w:eastAsia="Times New Roman" w:hAnsi="Segoe UI" w:cs="Segoe UI"/>
                <w:color w:val="0D0D0D"/>
                <w:sz w:val="21"/>
                <w:szCs w:val="21"/>
                <w:lang w:val="en-IN" w:eastAsia="en-IN"/>
              </w:rPr>
              <w:t>analyzed</w:t>
            </w:r>
            <w:proofErr w:type="spellEnd"/>
            <w:r w:rsidRPr="00DC7448">
              <w:rPr>
                <w:rFonts w:ascii="Segoe UI" w:eastAsia="Times New Roman" w:hAnsi="Segoe UI" w:cs="Segoe UI"/>
                <w:color w:val="0D0D0D"/>
                <w:sz w:val="21"/>
                <w:szCs w:val="21"/>
                <w:lang w:val="en-IN" w:eastAsia="en-IN"/>
              </w:rPr>
              <w: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81AE8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7BD458B8"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410D8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B0EE5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Ensemble Learning and Model Fusion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B3D0C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videos with varying degrees of </w:t>
            </w:r>
            <w:proofErr w:type="gramStart"/>
            <w:r w:rsidRPr="00DC7448">
              <w:rPr>
                <w:rFonts w:ascii="Segoe UI" w:eastAsia="Times New Roman" w:hAnsi="Segoe UI" w:cs="Segoe UI"/>
                <w:color w:val="0D0D0D"/>
                <w:sz w:val="21"/>
                <w:szCs w:val="21"/>
                <w:lang w:val="en-IN" w:eastAsia="en-IN"/>
              </w:rPr>
              <w:t>manipulation.&lt;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if ensemble learning combines outputs </w:t>
            </w:r>
            <w:proofErr w:type="gramStart"/>
            <w:r w:rsidRPr="00DC7448">
              <w:rPr>
                <w:rFonts w:ascii="Segoe UI" w:eastAsia="Times New Roman" w:hAnsi="Segoe UI" w:cs="Segoe UI"/>
                <w:color w:val="0D0D0D"/>
                <w:sz w:val="21"/>
                <w:szCs w:val="21"/>
                <w:lang w:val="en-IN" w:eastAsia="en-IN"/>
              </w:rPr>
              <w:t>effectively.&lt;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the final decision of the system.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5D27F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Ensemble learning results in an accurate final decision.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0D378F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4D2B8538"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5C85A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80266B"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Real-Time Detection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4EAD0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a video in real-</w:t>
            </w:r>
            <w:proofErr w:type="gramStart"/>
            <w:r w:rsidRPr="00DC7448">
              <w:rPr>
                <w:rFonts w:ascii="Segoe UI" w:eastAsia="Times New Roman" w:hAnsi="Segoe UI" w:cs="Segoe UI"/>
                <w:color w:val="0D0D0D"/>
                <w:sz w:val="21"/>
                <w:szCs w:val="21"/>
                <w:lang w:val="en-IN" w:eastAsia="en-IN"/>
              </w:rPr>
              <w:t>time.&lt;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Monitor the processing </w:t>
            </w:r>
            <w:proofErr w:type="gramStart"/>
            <w:r w:rsidRPr="00DC7448">
              <w:rPr>
                <w:rFonts w:ascii="Segoe UI" w:eastAsia="Times New Roman" w:hAnsi="Segoe UI" w:cs="Segoe UI"/>
                <w:color w:val="0D0D0D"/>
                <w:sz w:val="21"/>
                <w:szCs w:val="21"/>
                <w:lang w:val="en-IN" w:eastAsia="en-IN"/>
              </w:rPr>
              <w:t>time.&lt;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Check if the analysis is completed in a timely manner.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512E2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provides real-time or near-real-time analysis.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63652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DB68A66"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A29435"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1C671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User Interface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AB627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a video through the web </w:t>
            </w:r>
            <w:proofErr w:type="gramStart"/>
            <w:r w:rsidRPr="00DC7448">
              <w:rPr>
                <w:rFonts w:ascii="Segoe UI" w:eastAsia="Times New Roman" w:hAnsi="Segoe UI" w:cs="Segoe UI"/>
                <w:color w:val="0D0D0D"/>
                <w:sz w:val="21"/>
                <w:szCs w:val="21"/>
                <w:lang w:val="en-IN" w:eastAsia="en-IN"/>
              </w:rPr>
              <w:t>interface.&lt;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Check the user interface for responsiveness and </w:t>
            </w:r>
            <w:proofErr w:type="gramStart"/>
            <w:r w:rsidRPr="00DC7448">
              <w:rPr>
                <w:rFonts w:ascii="Segoe UI" w:eastAsia="Times New Roman" w:hAnsi="Segoe UI" w:cs="Segoe UI"/>
                <w:color w:val="0D0D0D"/>
                <w:sz w:val="21"/>
                <w:szCs w:val="21"/>
                <w:lang w:val="en-IN" w:eastAsia="en-IN"/>
              </w:rPr>
              <w:t>clarity.&lt;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the results are displayed intuitively.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ECBD1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User interface is responsive, clear, and displays results effectively.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71F7ACB"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87B9AB6"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E83DED"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9C82E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Continuous Learning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563DD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Update the system with a new dataset containing the latest deep fake </w:t>
            </w:r>
            <w:proofErr w:type="gramStart"/>
            <w:r w:rsidRPr="00DC7448">
              <w:rPr>
                <w:rFonts w:ascii="Segoe UI" w:eastAsia="Times New Roman" w:hAnsi="Segoe UI" w:cs="Segoe UI"/>
                <w:color w:val="0D0D0D"/>
                <w:sz w:val="21"/>
                <w:szCs w:val="21"/>
                <w:lang w:val="en-IN" w:eastAsia="en-IN"/>
              </w:rPr>
              <w:t>techniques.&lt;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 xml:space="preserve">&gt; 2. Submit a video with a recently emerged </w:t>
            </w:r>
            <w:proofErr w:type="gramStart"/>
            <w:r w:rsidRPr="00DC7448">
              <w:rPr>
                <w:rFonts w:ascii="Segoe UI" w:eastAsia="Times New Roman" w:hAnsi="Segoe UI" w:cs="Segoe UI"/>
                <w:color w:val="0D0D0D"/>
                <w:sz w:val="21"/>
                <w:szCs w:val="21"/>
                <w:lang w:val="en-IN" w:eastAsia="en-IN"/>
              </w:rPr>
              <w:t>manipulation.&lt;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3. Verify if the system adapts to the new technique.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8F593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adapts to the new manipulation technique, providing accurate results.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5E735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0897ACF2"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EB043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lastRenderedPageBreak/>
              <w:t>TC012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0EAD5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Security - Unauthorized Access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1CD53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Attempt to access the system without proper </w:t>
            </w:r>
            <w:proofErr w:type="gramStart"/>
            <w:r w:rsidRPr="00DC7448">
              <w:rPr>
                <w:rFonts w:ascii="Segoe UI" w:eastAsia="Times New Roman" w:hAnsi="Segoe UI" w:cs="Segoe UI"/>
                <w:color w:val="0D0D0D"/>
                <w:sz w:val="21"/>
                <w:szCs w:val="21"/>
                <w:lang w:val="en-IN" w:eastAsia="en-IN"/>
              </w:rPr>
              <w:t>authentication.&lt;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2. Verify the system response to unauthorized access attempts.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2DA84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denies access and displays appropriate security messages.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09D963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62A44992"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D27CE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0EA493"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Security - Data Encryption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CC828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Monitor data transmissions during video </w:t>
            </w:r>
            <w:proofErr w:type="gramStart"/>
            <w:r w:rsidRPr="00DC7448">
              <w:rPr>
                <w:rFonts w:ascii="Segoe UI" w:eastAsia="Times New Roman" w:hAnsi="Segoe UI" w:cs="Segoe UI"/>
                <w:color w:val="0D0D0D"/>
                <w:sz w:val="21"/>
                <w:szCs w:val="21"/>
                <w:lang w:val="en-IN" w:eastAsia="en-IN"/>
              </w:rPr>
              <w:t>uploads.&lt;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2. Verify that the data is encrypted to protect user privacy.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B7664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Data transmissions are encrypted, ensuring user privacy.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DC974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56C27105"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A74A8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E29A0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Usability - User Education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3C8E0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Check if the system provides information on its capabilities and </w:t>
            </w:r>
            <w:proofErr w:type="gramStart"/>
            <w:r w:rsidRPr="00DC7448">
              <w:rPr>
                <w:rFonts w:ascii="Segoe UI" w:eastAsia="Times New Roman" w:hAnsi="Segoe UI" w:cs="Segoe UI"/>
                <w:color w:val="0D0D0D"/>
                <w:sz w:val="21"/>
                <w:szCs w:val="21"/>
                <w:lang w:val="en-IN" w:eastAsia="en-IN"/>
              </w:rPr>
              <w:t>limitations.&lt;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2. Verify the presence of user education resources on recognizing deep fake content.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20BFC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Users have access to comprehensive information on system capabilities and ethical use.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86A72C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149E575F"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76AB2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90C4F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Bias Testing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E0405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 xml:space="preserve">1. Submit videos representing diverse </w:t>
            </w:r>
            <w:proofErr w:type="gramStart"/>
            <w:r w:rsidRPr="00DC7448">
              <w:rPr>
                <w:rFonts w:ascii="Segoe UI" w:eastAsia="Times New Roman" w:hAnsi="Segoe UI" w:cs="Segoe UI"/>
                <w:color w:val="0D0D0D"/>
                <w:sz w:val="21"/>
                <w:szCs w:val="21"/>
                <w:lang w:val="en-IN" w:eastAsia="en-IN"/>
              </w:rPr>
              <w:t>demographics.&lt;</w:t>
            </w:r>
            <w:proofErr w:type="spellStart"/>
            <w:proofErr w:type="gramEnd"/>
            <w:r w:rsidRPr="00DC7448">
              <w:rPr>
                <w:rFonts w:ascii="Segoe UI" w:eastAsia="Times New Roman" w:hAnsi="Segoe UI" w:cs="Segoe UI"/>
                <w:color w:val="0D0D0D"/>
                <w:sz w:val="21"/>
                <w:szCs w:val="21"/>
                <w:lang w:val="en-IN" w:eastAsia="en-IN"/>
              </w:rPr>
              <w:t>br</w:t>
            </w:r>
            <w:proofErr w:type="spellEnd"/>
            <w:r w:rsidRPr="00DC7448">
              <w:rPr>
                <w:rFonts w:ascii="Segoe UI" w:eastAsia="Times New Roman" w:hAnsi="Segoe UI" w:cs="Segoe UI"/>
                <w:color w:val="0D0D0D"/>
                <w:sz w:val="21"/>
                <w:szCs w:val="21"/>
                <w:lang w:val="en-IN" w:eastAsia="en-IN"/>
              </w:rPr>
              <w:t>&gt; 2. Check if the system produces unbiased results across different demographic groups.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1248D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produces fair and unbiased results for diverse demographics.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D8223A5"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bl>
    <w:p w14:paraId="198A969B" w14:textId="77777777" w:rsidR="003B3A6D" w:rsidRDefault="003B3A6D" w:rsidP="003B3A6D">
      <w:pPr>
        <w:spacing w:line="480" w:lineRule="exact"/>
        <w:jc w:val="both"/>
        <w:rPr>
          <w:rFonts w:ascii="Segoe UI" w:hAnsi="Segoe UI"/>
          <w:color w:val="000000"/>
          <w:sz w:val="24"/>
        </w:rPr>
      </w:pPr>
    </w:p>
    <w:p w14:paraId="74C06989" w14:textId="77777777" w:rsidR="003B3A6D" w:rsidRDefault="003B3A6D" w:rsidP="003B3A6D">
      <w:pPr>
        <w:pStyle w:val="Heading1"/>
        <w:spacing w:line="480" w:lineRule="exact"/>
        <w:jc w:val="center"/>
      </w:pPr>
      <w:r>
        <w:t xml:space="preserve">PERFORMANCE METRICS EXPLANATION AND TYPICAL RESULTS </w:t>
      </w:r>
    </w:p>
    <w:p w14:paraId="149D9393" w14:textId="77777777" w:rsidR="003B3A6D" w:rsidRDefault="003B3A6D" w:rsidP="003B3A6D">
      <w:pPr>
        <w:spacing w:line="480" w:lineRule="exact"/>
        <w:jc w:val="both"/>
      </w:pPr>
      <w:r>
        <w:rPr>
          <w:rFonts w:ascii="Segoe UI" w:hAnsi="Segoe UI"/>
          <w:color w:val="000000"/>
          <w:sz w:val="24"/>
        </w:rPr>
        <w:t>In a deep fake video detection project, performance metrics are essential for evaluating the effectiveness and efficiency of the detection system. Below are key performance metrics along with explanations and typical results:</w:t>
      </w:r>
    </w:p>
    <w:p w14:paraId="7C3329F8" w14:textId="77777777" w:rsidR="003B3A6D" w:rsidRDefault="003B3A6D" w:rsidP="003B3A6D">
      <w:pPr>
        <w:spacing w:line="480" w:lineRule="exact"/>
        <w:jc w:val="both"/>
      </w:pPr>
      <w:r>
        <w:rPr>
          <w:rFonts w:ascii="Segoe UI" w:hAnsi="Segoe UI"/>
          <w:color w:val="000000"/>
          <w:sz w:val="24"/>
        </w:rPr>
        <w:t xml:space="preserve">**1. </w:t>
      </w:r>
      <w:r>
        <w:rPr>
          <w:rFonts w:ascii="Segoe UI" w:hAnsi="Segoe UI"/>
          <w:b/>
          <w:color w:val="000000"/>
          <w:sz w:val="24"/>
        </w:rPr>
        <w:t>Accuracy:</w:t>
      </w:r>
    </w:p>
    <w:p w14:paraId="51DDF871"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percentage of correctly classified videos out of the total videos tested. It measures the overall correctness of the system's predictions.</w:t>
      </w:r>
    </w:p>
    <w:p w14:paraId="4B90EFE0"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Accuracy of 95% indicates that 95 out of 100 videos are correctly classified.</w:t>
      </w:r>
    </w:p>
    <w:p w14:paraId="124F42A3" w14:textId="77777777" w:rsidR="003B3A6D" w:rsidRDefault="003B3A6D" w:rsidP="003B3A6D">
      <w:pPr>
        <w:spacing w:line="480" w:lineRule="exact"/>
        <w:jc w:val="both"/>
      </w:pPr>
      <w:r>
        <w:rPr>
          <w:rFonts w:ascii="Segoe UI" w:hAnsi="Segoe UI"/>
          <w:b/>
          <w:color w:val="000000"/>
          <w:sz w:val="24"/>
        </w:rPr>
        <w:t>2. Precision:</w:t>
      </w:r>
    </w:p>
    <w:p w14:paraId="05BC2E07"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The ratio of true positive predictions to the total positive predictions. It measures the accuracy of positive predictions.</w:t>
      </w:r>
    </w:p>
    <w:p w14:paraId="1F3E689C"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Precision of 90% means that 90% of the videos predicted as deep fakes are indeed deep fakes.</w:t>
      </w:r>
    </w:p>
    <w:p w14:paraId="383FE6A3" w14:textId="77777777" w:rsidR="003B3A6D" w:rsidRDefault="003B3A6D" w:rsidP="003B3A6D">
      <w:pPr>
        <w:spacing w:line="480" w:lineRule="exact"/>
        <w:jc w:val="both"/>
      </w:pPr>
      <w:r>
        <w:rPr>
          <w:rFonts w:ascii="Segoe UI" w:hAnsi="Segoe UI"/>
          <w:b/>
          <w:color w:val="000000"/>
          <w:sz w:val="24"/>
        </w:rPr>
        <w:t>3. Recall (Sensitivity):</w:t>
      </w:r>
    </w:p>
    <w:p w14:paraId="067FDD6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true positive predictions to the total actual positives. It measures the ability to identify all positive instances.</w:t>
      </w:r>
    </w:p>
    <w:p w14:paraId="725C5D66"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Recall of 85% indicates that the system successfully detects 85% of actual deep fakes.</w:t>
      </w:r>
    </w:p>
    <w:p w14:paraId="5C7814BA" w14:textId="77777777" w:rsidR="003B3A6D" w:rsidRDefault="003B3A6D" w:rsidP="003B3A6D">
      <w:pPr>
        <w:spacing w:line="480" w:lineRule="exact"/>
        <w:jc w:val="both"/>
      </w:pPr>
      <w:r>
        <w:rPr>
          <w:rFonts w:ascii="Segoe UI" w:hAnsi="Segoe UI"/>
          <w:b/>
          <w:color w:val="000000"/>
          <w:sz w:val="24"/>
        </w:rPr>
        <w:t>4. F1 Score:</w:t>
      </w:r>
    </w:p>
    <w:p w14:paraId="05C01B6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harmonic mean of precision and recall. It provides a balanced measure that considers both false positives and false negatives.</w:t>
      </w:r>
    </w:p>
    <w:p w14:paraId="35E74316"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F1 score of 0.92 suggests a balanced performance in terms of precision and recall.</w:t>
      </w:r>
    </w:p>
    <w:p w14:paraId="04057D96" w14:textId="77777777" w:rsidR="003B3A6D" w:rsidRDefault="003B3A6D" w:rsidP="003B3A6D">
      <w:pPr>
        <w:spacing w:line="480" w:lineRule="exact"/>
        <w:jc w:val="both"/>
      </w:pPr>
      <w:r>
        <w:rPr>
          <w:rFonts w:ascii="Segoe UI" w:hAnsi="Segoe UI"/>
          <w:b/>
          <w:color w:val="000000"/>
          <w:sz w:val="24"/>
        </w:rPr>
        <w:t>5. Specificity:</w:t>
      </w:r>
    </w:p>
    <w:p w14:paraId="61AF87C1"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true negative predictions to the total actual negatives. It measures the ability to correctly identify non-deep fake videos.</w:t>
      </w:r>
    </w:p>
    <w:p w14:paraId="25F7F405"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Specificity of 94% means that 94% of actual non-deep fake videos are correctly identified.</w:t>
      </w:r>
    </w:p>
    <w:p w14:paraId="345935CA" w14:textId="77777777" w:rsidR="003B3A6D" w:rsidRDefault="003B3A6D" w:rsidP="003B3A6D">
      <w:pPr>
        <w:spacing w:line="480" w:lineRule="exact"/>
        <w:jc w:val="both"/>
      </w:pPr>
      <w:r>
        <w:rPr>
          <w:rFonts w:ascii="Segoe UI" w:hAnsi="Segoe UI"/>
          <w:b/>
          <w:color w:val="000000"/>
          <w:sz w:val="24"/>
        </w:rPr>
        <w:t>6. False Positive Rate (FPR):</w:t>
      </w:r>
    </w:p>
    <w:p w14:paraId="5D715548"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false positive predictions to the total actual negatives. It measures the rate of misclassifying non-deep fake videos.</w:t>
      </w:r>
    </w:p>
    <w:p w14:paraId="5FE18F42" w14:textId="77777777" w:rsidR="003B3A6D" w:rsidRDefault="003B3A6D" w:rsidP="003B3A6D">
      <w:pPr>
        <w:spacing w:line="480" w:lineRule="exact"/>
        <w:jc w:val="both"/>
      </w:pPr>
      <w:r>
        <w:rPr>
          <w:rFonts w:ascii="Segoe UI" w:hAnsi="Segoe UI"/>
          <w:b/>
          <w:color w:val="000000"/>
          <w:sz w:val="24"/>
        </w:rPr>
        <w:lastRenderedPageBreak/>
        <w:t>Typical Result:</w:t>
      </w:r>
      <w:r>
        <w:rPr>
          <w:rFonts w:ascii="Segoe UI" w:hAnsi="Segoe UI"/>
          <w:color w:val="000000"/>
          <w:sz w:val="24"/>
        </w:rPr>
        <w:t xml:space="preserve"> FPR of 6% indicates a 6% misclassification rate for non-deep fake videos.</w:t>
      </w:r>
    </w:p>
    <w:p w14:paraId="6B41CA97" w14:textId="77777777" w:rsidR="003B3A6D" w:rsidRDefault="003B3A6D" w:rsidP="003B3A6D">
      <w:pPr>
        <w:spacing w:line="480" w:lineRule="exact"/>
        <w:jc w:val="both"/>
      </w:pPr>
      <w:r>
        <w:rPr>
          <w:rFonts w:ascii="Segoe UI" w:hAnsi="Segoe UI"/>
          <w:b/>
          <w:color w:val="000000"/>
          <w:sz w:val="24"/>
        </w:rPr>
        <w:t>7. False Negative Rate (FNR):</w:t>
      </w:r>
    </w:p>
    <w:p w14:paraId="5605E71C"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false negative predictions to the total actual positives. It measures the rate of missing actual deep fake videos.</w:t>
      </w:r>
    </w:p>
    <w:p w14:paraId="3B7FF883"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FNR of 15% suggests a 15% rate of missing actual deep fakes.</w:t>
      </w:r>
    </w:p>
    <w:p w14:paraId="376D7D2D" w14:textId="77777777" w:rsidR="003B3A6D" w:rsidRDefault="003B3A6D" w:rsidP="003B3A6D">
      <w:pPr>
        <w:spacing w:line="480" w:lineRule="exact"/>
        <w:jc w:val="both"/>
      </w:pPr>
      <w:r>
        <w:rPr>
          <w:rFonts w:ascii="Segoe UI" w:hAnsi="Segoe UI"/>
          <w:b/>
          <w:color w:val="000000"/>
          <w:sz w:val="24"/>
        </w:rPr>
        <w:t>8. Processing Time:</w:t>
      </w:r>
    </w:p>
    <w:p w14:paraId="7E67FB0A"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time taken by the system to process a single video or a batch of videos. It measures the efficiency of the deep fake detection process.</w:t>
      </w:r>
    </w:p>
    <w:p w14:paraId="7616AAB6"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Processing time of 2 seconds per video indicates efficient real-time or near-real-time analysis.</w:t>
      </w:r>
    </w:p>
    <w:p w14:paraId="5EA00087" w14:textId="77777777" w:rsidR="003B3A6D" w:rsidRDefault="003B3A6D" w:rsidP="003B3A6D">
      <w:pPr>
        <w:spacing w:line="480" w:lineRule="exact"/>
        <w:jc w:val="both"/>
      </w:pPr>
      <w:r>
        <w:rPr>
          <w:rFonts w:ascii="Segoe UI" w:hAnsi="Segoe UI"/>
          <w:b/>
          <w:color w:val="000000"/>
          <w:sz w:val="24"/>
        </w:rPr>
        <w:t>9. False Positives per Hour:</w:t>
      </w:r>
    </w:p>
    <w:p w14:paraId="3B4110FD"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rate at which false positives occur over time. It measures how often the system incorrectly flags videos as deep fakes.</w:t>
      </w:r>
    </w:p>
    <w:p w14:paraId="4A357A80"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3 false positives per hour implies that, on average, three non-deep fake videos are incorrectly classified every hour.</w:t>
      </w:r>
    </w:p>
    <w:p w14:paraId="00A94A02" w14:textId="77777777" w:rsidR="003B3A6D" w:rsidRDefault="003B3A6D" w:rsidP="003B3A6D">
      <w:pPr>
        <w:spacing w:line="480" w:lineRule="exact"/>
        <w:jc w:val="both"/>
      </w:pPr>
      <w:r>
        <w:rPr>
          <w:rFonts w:ascii="Segoe UI" w:hAnsi="Segoe UI"/>
          <w:b/>
          <w:color w:val="000000"/>
          <w:sz w:val="24"/>
        </w:rPr>
        <w:t>10. False Negatives per Hour:</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The rate at which false negatives occur over time. It measures how often the system misses actual deep fake videos. - </w:t>
      </w:r>
      <w:r>
        <w:rPr>
          <w:rFonts w:ascii="Segoe UI" w:hAnsi="Segoe UI"/>
          <w:b/>
          <w:color w:val="000000"/>
          <w:sz w:val="24"/>
        </w:rPr>
        <w:t>Typical Result:</w:t>
      </w:r>
      <w:r>
        <w:rPr>
          <w:rFonts w:ascii="Segoe UI" w:hAnsi="Segoe UI"/>
          <w:color w:val="000000"/>
          <w:sz w:val="24"/>
        </w:rPr>
        <w:t xml:space="preserve"> 1 false negative per hour suggests that, on average, one actual deep fake video is missed every hour.</w:t>
      </w:r>
    </w:p>
    <w:p w14:paraId="7988E978" w14:textId="77777777" w:rsidR="003B3A6D" w:rsidRDefault="003B3A6D" w:rsidP="003B3A6D">
      <w:pPr>
        <w:spacing w:line="480" w:lineRule="exact"/>
        <w:jc w:val="both"/>
      </w:pPr>
      <w:r>
        <w:rPr>
          <w:rFonts w:ascii="Segoe UI" w:hAnsi="Segoe UI"/>
          <w:b/>
          <w:color w:val="000000"/>
          <w:sz w:val="24"/>
        </w:rPr>
        <w:t>11. Area Under the ROC Curve (AUC-ROC):</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The area under the Receiver Operating Characteristic (ROC) curve. It provides a comprehensive measure of the system's ability to distinguish between deep fake and non-deep fake videos. - </w:t>
      </w:r>
      <w:r>
        <w:rPr>
          <w:rFonts w:ascii="Segoe UI" w:hAnsi="Segoe UI"/>
          <w:b/>
          <w:color w:val="000000"/>
          <w:sz w:val="24"/>
        </w:rPr>
        <w:t xml:space="preserve">Typical </w:t>
      </w:r>
      <w:r>
        <w:rPr>
          <w:rFonts w:ascii="Segoe UI" w:hAnsi="Segoe UI"/>
          <w:b/>
          <w:color w:val="000000"/>
          <w:sz w:val="24"/>
        </w:rPr>
        <w:lastRenderedPageBreak/>
        <w:t>Result:</w:t>
      </w:r>
      <w:r>
        <w:rPr>
          <w:rFonts w:ascii="Segoe UI" w:hAnsi="Segoe UI"/>
          <w:color w:val="000000"/>
          <w:sz w:val="24"/>
        </w:rPr>
        <w:t xml:space="preserve"> AUC-ROC score of 0.95 indicates excellent discrimination between deep fake and non-deep fake classes.</w:t>
      </w:r>
    </w:p>
    <w:p w14:paraId="14718A06" w14:textId="77777777" w:rsidR="003B3A6D" w:rsidRDefault="003B3A6D" w:rsidP="003B3A6D">
      <w:pPr>
        <w:spacing w:line="480" w:lineRule="exact"/>
        <w:jc w:val="both"/>
      </w:pPr>
      <w:r>
        <w:rPr>
          <w:rFonts w:ascii="Segoe UI" w:hAnsi="Segoe UI"/>
          <w:b/>
          <w:color w:val="000000"/>
          <w:sz w:val="24"/>
        </w:rPr>
        <w:t>12. Computational Resource Usage:</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Metrics such as CPU and memory usage during video analysis. It measures the system's resource efficiency. - </w:t>
      </w:r>
      <w:r>
        <w:rPr>
          <w:rFonts w:ascii="Segoe UI" w:hAnsi="Segoe UI"/>
          <w:b/>
          <w:color w:val="000000"/>
          <w:sz w:val="24"/>
        </w:rPr>
        <w:t>Typical Result:</w:t>
      </w:r>
      <w:r>
        <w:rPr>
          <w:rFonts w:ascii="Segoe UI" w:hAnsi="Segoe UI"/>
          <w:color w:val="000000"/>
          <w:sz w:val="24"/>
        </w:rPr>
        <w:t xml:space="preserve"> CPU usage of 30% and memory usage of 1 GB during video analysis.</w:t>
      </w:r>
    </w:p>
    <w:p w14:paraId="62C8B6B5" w14:textId="77777777" w:rsidR="003B3A6D" w:rsidRDefault="003B3A6D" w:rsidP="003B3A6D">
      <w:pPr>
        <w:spacing w:line="480" w:lineRule="exact"/>
        <w:jc w:val="both"/>
      </w:pPr>
      <w:r>
        <w:rPr>
          <w:rFonts w:ascii="Segoe UI" w:hAnsi="Segoe UI"/>
          <w:color w:val="000000"/>
          <w:sz w:val="24"/>
        </w:rPr>
        <w:t>These performance metrics collectively provide a thorough evaluation of the deep fake video detection system, considering aspects of accuracy, efficiency, and the system's ability to handle different types of videos. It's essential to monitor and fine-tune these metrics over time, especially as the system encounters new challenges and evolves with updated models and datasets.</w:t>
      </w:r>
    </w:p>
    <w:p w14:paraId="4916363D" w14:textId="77777777" w:rsidR="003B3A6D" w:rsidRDefault="003B3A6D" w:rsidP="003B3A6D">
      <w:r>
        <w:br w:type="page"/>
      </w:r>
    </w:p>
    <w:p w14:paraId="742B9EFE" w14:textId="77777777" w:rsidR="003B3A6D" w:rsidRDefault="003B3A6D" w:rsidP="003B3A6D">
      <w:pPr>
        <w:pStyle w:val="Heading1"/>
        <w:spacing w:line="480" w:lineRule="exact"/>
        <w:jc w:val="center"/>
      </w:pPr>
      <w:r>
        <w:lastRenderedPageBreak/>
        <w:t xml:space="preserve">FUTURE SCOPE </w:t>
      </w:r>
    </w:p>
    <w:p w14:paraId="487F7880" w14:textId="77777777" w:rsidR="003B3A6D" w:rsidRDefault="003B3A6D" w:rsidP="003B3A6D">
      <w:pPr>
        <w:spacing w:line="480" w:lineRule="exact"/>
        <w:jc w:val="both"/>
      </w:pPr>
      <w:r>
        <w:rPr>
          <w:rFonts w:ascii="Segoe UI" w:hAnsi="Segoe UI"/>
          <w:color w:val="000000"/>
          <w:sz w:val="24"/>
        </w:rPr>
        <w:t>The field of deep fake video detection is dynamic, and there are several avenues for future development and enhancement of the project. Here are some potential future scopes for the deep fake video detection project:</w:t>
      </w:r>
    </w:p>
    <w:p w14:paraId="5D3E94A6" w14:textId="77777777" w:rsidR="003B3A6D" w:rsidRDefault="003B3A6D" w:rsidP="003B3A6D">
      <w:pPr>
        <w:spacing w:line="480" w:lineRule="exact"/>
        <w:jc w:val="both"/>
      </w:pPr>
      <w:r>
        <w:rPr>
          <w:rFonts w:ascii="Segoe UI" w:hAnsi="Segoe UI"/>
          <w:b/>
          <w:color w:val="000000"/>
          <w:sz w:val="24"/>
        </w:rPr>
        <w:t>1. Enhanced Detection Techniques:</w:t>
      </w:r>
    </w:p>
    <w:p w14:paraId="44D98F74" w14:textId="77777777" w:rsidR="003B3A6D" w:rsidRDefault="003B3A6D" w:rsidP="003B3A6D">
      <w:pPr>
        <w:spacing w:line="480" w:lineRule="exact"/>
        <w:jc w:val="both"/>
      </w:pPr>
      <w:r>
        <w:rPr>
          <w:rFonts w:ascii="Segoe UI" w:hAnsi="Segoe UI"/>
          <w:color w:val="000000"/>
          <w:sz w:val="24"/>
        </w:rPr>
        <w:t>Explore and incorporate advanced deep learning techniques and architectures to improve the detection accuracy and robustness of the system. Stay abreast of the latest developments in the field of computer vision and machine learning.</w:t>
      </w:r>
    </w:p>
    <w:p w14:paraId="6961253D" w14:textId="77777777" w:rsidR="003B3A6D" w:rsidRDefault="003B3A6D" w:rsidP="003B3A6D">
      <w:pPr>
        <w:spacing w:line="480" w:lineRule="exact"/>
        <w:jc w:val="both"/>
      </w:pPr>
      <w:r>
        <w:rPr>
          <w:rFonts w:ascii="Segoe UI" w:hAnsi="Segoe UI"/>
          <w:b/>
          <w:color w:val="000000"/>
          <w:sz w:val="24"/>
        </w:rPr>
        <w:t>2. Multi-Modal Analysis:</w:t>
      </w:r>
    </w:p>
    <w:p w14:paraId="4EDE75AB" w14:textId="77777777" w:rsidR="003B3A6D" w:rsidRDefault="003B3A6D" w:rsidP="003B3A6D">
      <w:pPr>
        <w:spacing w:line="480" w:lineRule="exact"/>
        <w:jc w:val="both"/>
      </w:pPr>
      <w:r>
        <w:rPr>
          <w:rFonts w:ascii="Segoe UI" w:hAnsi="Segoe UI"/>
          <w:color w:val="000000"/>
          <w:sz w:val="24"/>
        </w:rPr>
        <w:t>Integrate multi-modal analysis, combining audio and visual cues for a more comprehensive approach to deep fake detection. This can include analyzing voice patterns and synchronizing them with facial expressions.</w:t>
      </w:r>
    </w:p>
    <w:p w14:paraId="4754F929" w14:textId="77777777" w:rsidR="003B3A6D" w:rsidRDefault="003B3A6D" w:rsidP="003B3A6D">
      <w:pPr>
        <w:spacing w:line="480" w:lineRule="exact"/>
        <w:jc w:val="both"/>
      </w:pPr>
      <w:r>
        <w:rPr>
          <w:rFonts w:ascii="Segoe UI" w:hAnsi="Segoe UI"/>
          <w:b/>
          <w:color w:val="000000"/>
          <w:sz w:val="24"/>
        </w:rPr>
        <w:t>3. Deepfake Generation Variants:</w:t>
      </w:r>
    </w:p>
    <w:p w14:paraId="21E78425" w14:textId="77777777" w:rsidR="003B3A6D" w:rsidRDefault="003B3A6D" w:rsidP="003B3A6D">
      <w:pPr>
        <w:spacing w:line="480" w:lineRule="exact"/>
        <w:jc w:val="both"/>
      </w:pPr>
      <w:r>
        <w:rPr>
          <w:rFonts w:ascii="Segoe UI" w:hAnsi="Segoe UI"/>
          <w:color w:val="000000"/>
          <w:sz w:val="24"/>
        </w:rPr>
        <w:t>Continuously update the system to detect new variations and techniques used in deep fake video generation. Regularly train the models on diverse datasets that include the latest deep fake content.</w:t>
      </w:r>
    </w:p>
    <w:p w14:paraId="49C548A5" w14:textId="77777777" w:rsidR="003B3A6D" w:rsidRDefault="003B3A6D" w:rsidP="003B3A6D">
      <w:pPr>
        <w:spacing w:line="480" w:lineRule="exact"/>
        <w:jc w:val="both"/>
      </w:pPr>
      <w:r>
        <w:rPr>
          <w:rFonts w:ascii="Segoe UI" w:hAnsi="Segoe UI"/>
          <w:b/>
          <w:color w:val="000000"/>
          <w:sz w:val="24"/>
        </w:rPr>
        <w:t>4. User Feedback Mechanism:</w:t>
      </w:r>
    </w:p>
    <w:p w14:paraId="3080CD8A" w14:textId="77777777" w:rsidR="003B3A6D" w:rsidRDefault="003B3A6D" w:rsidP="003B3A6D">
      <w:pPr>
        <w:spacing w:line="480" w:lineRule="exact"/>
        <w:jc w:val="both"/>
      </w:pPr>
      <w:r>
        <w:rPr>
          <w:rFonts w:ascii="Segoe UI" w:hAnsi="Segoe UI"/>
          <w:color w:val="000000"/>
          <w:sz w:val="24"/>
        </w:rPr>
        <w:t>Implement a user feedback mechanism to collect input from users regarding the accuracy of the system's predictions. Leverage user feedback to improve the system's performance and adapt to emerging threats.</w:t>
      </w:r>
    </w:p>
    <w:p w14:paraId="5859FAAD" w14:textId="77777777" w:rsidR="003B3A6D" w:rsidRDefault="003B3A6D" w:rsidP="003B3A6D">
      <w:pPr>
        <w:spacing w:line="480" w:lineRule="exact"/>
        <w:jc w:val="both"/>
      </w:pPr>
      <w:r>
        <w:rPr>
          <w:rFonts w:ascii="Segoe UI" w:hAnsi="Segoe UI"/>
          <w:b/>
          <w:color w:val="000000"/>
          <w:sz w:val="24"/>
        </w:rPr>
        <w:t>5. Explainability and Interpretability:</w:t>
      </w:r>
    </w:p>
    <w:p w14:paraId="0EF2ACFF" w14:textId="77777777" w:rsidR="003B3A6D" w:rsidRDefault="003B3A6D" w:rsidP="003B3A6D">
      <w:pPr>
        <w:spacing w:line="480" w:lineRule="exact"/>
        <w:jc w:val="both"/>
      </w:pPr>
      <w:r>
        <w:rPr>
          <w:rFonts w:ascii="Segoe UI" w:hAnsi="Segoe UI"/>
          <w:color w:val="000000"/>
          <w:sz w:val="24"/>
        </w:rPr>
        <w:lastRenderedPageBreak/>
        <w:t>Enhance the system's explainability and interpretability by incorporating techniques that provide insights into the decision-making process of the deep fake detection models. This can contribute to building trust among users and stakeholders.</w:t>
      </w:r>
    </w:p>
    <w:p w14:paraId="0EE36691" w14:textId="77777777" w:rsidR="003B3A6D" w:rsidRDefault="003B3A6D" w:rsidP="003B3A6D">
      <w:pPr>
        <w:spacing w:line="480" w:lineRule="exact"/>
        <w:jc w:val="both"/>
      </w:pPr>
      <w:r>
        <w:rPr>
          <w:rFonts w:ascii="Segoe UI" w:hAnsi="Segoe UI"/>
          <w:b/>
          <w:color w:val="000000"/>
          <w:sz w:val="24"/>
        </w:rPr>
        <w:t>6. Real-Time Monitoring and Alerting:</w:t>
      </w:r>
    </w:p>
    <w:p w14:paraId="44E2776E" w14:textId="77777777" w:rsidR="003B3A6D" w:rsidRDefault="003B3A6D" w:rsidP="003B3A6D">
      <w:pPr>
        <w:spacing w:line="480" w:lineRule="exact"/>
        <w:jc w:val="both"/>
      </w:pPr>
      <w:r>
        <w:rPr>
          <w:rFonts w:ascii="Segoe UI" w:hAnsi="Segoe UI"/>
          <w:color w:val="000000"/>
          <w:sz w:val="24"/>
        </w:rPr>
        <w:t>Develop real-time monitoring capabilities to continuously assess the system's performance and trigger alerts in case of anomalies. Implement mechanisms to automatically adapt to new deep fake techniques as they emerge.</w:t>
      </w:r>
    </w:p>
    <w:p w14:paraId="3F0C9DFD" w14:textId="77777777" w:rsidR="003B3A6D" w:rsidRDefault="003B3A6D" w:rsidP="003B3A6D">
      <w:pPr>
        <w:spacing w:line="480" w:lineRule="exact"/>
        <w:jc w:val="both"/>
      </w:pPr>
      <w:r>
        <w:rPr>
          <w:rFonts w:ascii="Segoe UI" w:hAnsi="Segoe UI"/>
          <w:b/>
          <w:color w:val="000000"/>
          <w:sz w:val="24"/>
        </w:rPr>
        <w:t>7. Edge Computing Integration:</w:t>
      </w:r>
    </w:p>
    <w:p w14:paraId="6215C362" w14:textId="77777777" w:rsidR="003B3A6D" w:rsidRDefault="003B3A6D" w:rsidP="003B3A6D">
      <w:pPr>
        <w:spacing w:line="480" w:lineRule="exact"/>
        <w:jc w:val="both"/>
      </w:pPr>
      <w:r>
        <w:rPr>
          <w:rFonts w:ascii="Segoe UI" w:hAnsi="Segoe UI"/>
          <w:color w:val="000000"/>
          <w:sz w:val="24"/>
        </w:rPr>
        <w:t>Explore the integration of edge computing technologies to enable on-device deep fake detection, reducing the need for continuous data transmission and improving privacy.</w:t>
      </w:r>
    </w:p>
    <w:p w14:paraId="77F56396" w14:textId="77777777" w:rsidR="003B3A6D" w:rsidRDefault="003B3A6D" w:rsidP="003B3A6D">
      <w:pPr>
        <w:spacing w:line="480" w:lineRule="exact"/>
        <w:jc w:val="both"/>
      </w:pPr>
      <w:r>
        <w:rPr>
          <w:rFonts w:ascii="Segoe UI" w:hAnsi="Segoe UI"/>
          <w:b/>
          <w:color w:val="000000"/>
          <w:sz w:val="24"/>
        </w:rPr>
        <w:t>8. Collaboration with Industry Experts:</w:t>
      </w:r>
    </w:p>
    <w:p w14:paraId="1BFA5B4B" w14:textId="77777777" w:rsidR="003B3A6D" w:rsidRDefault="003B3A6D" w:rsidP="003B3A6D">
      <w:pPr>
        <w:spacing w:line="480" w:lineRule="exact"/>
        <w:jc w:val="both"/>
      </w:pPr>
      <w:r>
        <w:rPr>
          <w:rFonts w:ascii="Segoe UI" w:hAnsi="Segoe UI"/>
          <w:color w:val="000000"/>
          <w:sz w:val="24"/>
        </w:rPr>
        <w:t>Collaborate with industry experts, research institutions, and organizations specializing in deep fake detection to exchange knowledge, stay informed about the latest trends, and contribute to the collective effort to combat deep fake threats.</w:t>
      </w:r>
    </w:p>
    <w:p w14:paraId="6E8D1200" w14:textId="77777777" w:rsidR="003B3A6D" w:rsidRDefault="003B3A6D" w:rsidP="003B3A6D">
      <w:pPr>
        <w:spacing w:line="480" w:lineRule="exact"/>
        <w:jc w:val="both"/>
      </w:pPr>
      <w:r>
        <w:rPr>
          <w:rFonts w:ascii="Segoe UI" w:hAnsi="Segoe UI"/>
          <w:b/>
          <w:color w:val="000000"/>
          <w:sz w:val="24"/>
        </w:rPr>
        <w:t>9. Integration with Content Platforms:</w:t>
      </w:r>
    </w:p>
    <w:p w14:paraId="34F88E53" w14:textId="77777777" w:rsidR="003B3A6D" w:rsidRDefault="003B3A6D" w:rsidP="003B3A6D">
      <w:pPr>
        <w:spacing w:line="480" w:lineRule="exact"/>
        <w:jc w:val="both"/>
      </w:pPr>
      <w:r>
        <w:rPr>
          <w:rFonts w:ascii="Segoe UI" w:hAnsi="Segoe UI"/>
          <w:color w:val="000000"/>
          <w:sz w:val="24"/>
        </w:rPr>
        <w:t>Work towards establishing partnerships with content hosting platforms, social media networks, and video-sharing platforms to integrate the deep fake detection system as an additional layer of content moderation.</w:t>
      </w:r>
    </w:p>
    <w:p w14:paraId="3E78D79A" w14:textId="77777777" w:rsidR="003B3A6D" w:rsidRDefault="003B3A6D" w:rsidP="003B3A6D">
      <w:pPr>
        <w:spacing w:line="480" w:lineRule="exact"/>
        <w:jc w:val="both"/>
      </w:pPr>
      <w:r>
        <w:rPr>
          <w:rFonts w:ascii="Segoe UI" w:hAnsi="Segoe UI"/>
          <w:b/>
          <w:color w:val="000000"/>
          <w:sz w:val="24"/>
        </w:rPr>
        <w:t>10. Continuous Learning and Adversarial Training:</w:t>
      </w:r>
      <w:r>
        <w:rPr>
          <w:rFonts w:ascii="Segoe UI" w:hAnsi="Segoe UI"/>
          <w:color w:val="000000"/>
          <w:sz w:val="24"/>
        </w:rPr>
        <w:t xml:space="preserve"> - Implement continuous learning mechanisms that adapt to evolving deep fake techniques. Introduce adversarial training to make the system more robust against adversarial attacks attempting to deceive the detection algorithms.</w:t>
      </w:r>
    </w:p>
    <w:p w14:paraId="3CF3F36E" w14:textId="77777777" w:rsidR="003B3A6D" w:rsidRDefault="003B3A6D" w:rsidP="003B3A6D">
      <w:pPr>
        <w:spacing w:line="480" w:lineRule="exact"/>
        <w:jc w:val="both"/>
      </w:pPr>
      <w:r>
        <w:rPr>
          <w:rFonts w:ascii="Segoe UI" w:hAnsi="Segoe UI"/>
          <w:b/>
          <w:color w:val="000000"/>
          <w:sz w:val="24"/>
        </w:rPr>
        <w:lastRenderedPageBreak/>
        <w:t>11. Global Collaboration and Standards:</w:t>
      </w:r>
      <w:r>
        <w:rPr>
          <w:rFonts w:ascii="Segoe UI" w:hAnsi="Segoe UI"/>
          <w:color w:val="000000"/>
          <w:sz w:val="24"/>
        </w:rPr>
        <w:t xml:space="preserve"> - Participate in global collaborations aimed at establishing standards and best practices for deep fake detection. Contribute to the development of industry-wide benchmarks and evaluation metrics.</w:t>
      </w:r>
    </w:p>
    <w:p w14:paraId="75CE9D8C" w14:textId="77777777" w:rsidR="003B3A6D" w:rsidRDefault="003B3A6D" w:rsidP="003B3A6D">
      <w:pPr>
        <w:spacing w:line="480" w:lineRule="exact"/>
        <w:jc w:val="both"/>
      </w:pPr>
      <w:r>
        <w:rPr>
          <w:rFonts w:ascii="Segoe UI" w:hAnsi="Segoe UI"/>
          <w:b/>
          <w:color w:val="000000"/>
          <w:sz w:val="24"/>
        </w:rPr>
        <w:t>12. Explainable AI for User Education:</w:t>
      </w:r>
      <w:r>
        <w:rPr>
          <w:rFonts w:ascii="Segoe UI" w:hAnsi="Segoe UI"/>
          <w:color w:val="000000"/>
          <w:sz w:val="24"/>
        </w:rPr>
        <w:t xml:space="preserve"> - Utilize explainable AI techniques to provide users with clear explanations of why certain videos are flagged as potential deep fakes. This contributes to user education and awareness about the capabilities and limitations of the system.</w:t>
      </w:r>
    </w:p>
    <w:p w14:paraId="127EF4DB" w14:textId="77777777" w:rsidR="003B3A6D" w:rsidRDefault="003B3A6D" w:rsidP="003B3A6D">
      <w:pPr>
        <w:spacing w:line="480" w:lineRule="exact"/>
        <w:jc w:val="both"/>
      </w:pPr>
      <w:r>
        <w:rPr>
          <w:rFonts w:ascii="Segoe UI" w:hAnsi="Segoe UI"/>
          <w:b/>
          <w:color w:val="000000"/>
          <w:sz w:val="24"/>
        </w:rPr>
        <w:t>13. Compliance with Regulations:</w:t>
      </w:r>
      <w:r>
        <w:rPr>
          <w:rFonts w:ascii="Segoe UI" w:hAnsi="Segoe UI"/>
          <w:color w:val="000000"/>
          <w:sz w:val="24"/>
        </w:rPr>
        <w:t xml:space="preserve"> - Stay updated on and comply with evolving regulations related to deep fake content and AI ethics. Ensure that the system aligns with privacy laws and industry standards.</w:t>
      </w:r>
    </w:p>
    <w:p w14:paraId="2B8425BD" w14:textId="77777777" w:rsidR="003B3A6D" w:rsidRDefault="003B3A6D" w:rsidP="003B3A6D">
      <w:pPr>
        <w:spacing w:line="480" w:lineRule="exact"/>
        <w:jc w:val="both"/>
      </w:pPr>
      <w:r>
        <w:rPr>
          <w:rFonts w:ascii="Segoe UI" w:hAnsi="Segoe UI"/>
          <w:color w:val="000000"/>
          <w:sz w:val="24"/>
        </w:rPr>
        <w:t>By considering these future scopes, the deep fake video detection project can continue to evolve, adapt to emerging challenges, and contribute to the ongoing efforts to address the risks associated with deep fake content. Regular updates, collaboration with experts, and a commitment to staying at the forefront of technological advancements will be essential for the project's long-term success.</w:t>
      </w:r>
    </w:p>
    <w:p w14:paraId="07A895A3" w14:textId="77777777" w:rsidR="003B3A6D" w:rsidRDefault="003B3A6D" w:rsidP="003B3A6D">
      <w:r>
        <w:br w:type="page"/>
      </w:r>
    </w:p>
    <w:p w14:paraId="698136C0" w14:textId="77777777" w:rsidR="003B3A6D" w:rsidRDefault="003B3A6D" w:rsidP="003B3A6D">
      <w:pPr>
        <w:pStyle w:val="Heading1"/>
        <w:spacing w:line="480" w:lineRule="exact"/>
        <w:jc w:val="center"/>
      </w:pPr>
      <w:r>
        <w:lastRenderedPageBreak/>
        <w:t xml:space="preserve">REFERENCES </w:t>
      </w:r>
    </w:p>
    <w:p w14:paraId="1D1E47DB" w14:textId="77777777" w:rsidR="003B3A6D" w:rsidRDefault="003B3A6D" w:rsidP="003B3A6D">
      <w:pPr>
        <w:spacing w:line="480" w:lineRule="exact"/>
        <w:jc w:val="both"/>
      </w:pPr>
      <w:r>
        <w:rPr>
          <w:rFonts w:ascii="Segoe UI" w:hAnsi="Segoe UI"/>
          <w:b/>
          <w:color w:val="000000"/>
          <w:sz w:val="24"/>
        </w:rPr>
        <w:t>References:</w:t>
      </w:r>
    </w:p>
    <w:p w14:paraId="2DB769D0" w14:textId="77777777" w:rsidR="003B3A6D" w:rsidRDefault="003B3A6D" w:rsidP="003B3A6D">
      <w:pPr>
        <w:spacing w:line="480" w:lineRule="exact"/>
        <w:jc w:val="both"/>
      </w:pPr>
      <w:r>
        <w:rPr>
          <w:rFonts w:ascii="Segoe UI" w:hAnsi="Segoe UI"/>
          <w:color w:val="000000"/>
          <w:sz w:val="24"/>
        </w:rPr>
        <w:t xml:space="preserve">Rossler, A., Cozzolino, D., </w:t>
      </w:r>
      <w:proofErr w:type="spellStart"/>
      <w:r>
        <w:rPr>
          <w:rFonts w:ascii="Segoe UI" w:hAnsi="Segoe UI"/>
          <w:color w:val="000000"/>
          <w:sz w:val="24"/>
        </w:rPr>
        <w:t>Verdoliva</w:t>
      </w:r>
      <w:proofErr w:type="spellEnd"/>
      <w:r>
        <w:rPr>
          <w:rFonts w:ascii="Segoe UI" w:hAnsi="Segoe UI"/>
          <w:color w:val="000000"/>
          <w:sz w:val="24"/>
        </w:rPr>
        <w:t xml:space="preserve">, L., Riess, C., Thies, J., &amp; </w:t>
      </w:r>
      <w:proofErr w:type="spellStart"/>
      <w:r>
        <w:rPr>
          <w:rFonts w:ascii="Segoe UI" w:hAnsi="Segoe UI"/>
          <w:color w:val="000000"/>
          <w:sz w:val="24"/>
        </w:rPr>
        <w:t>Nießner</w:t>
      </w:r>
      <w:proofErr w:type="spellEnd"/>
      <w:r>
        <w:rPr>
          <w:rFonts w:ascii="Segoe UI" w:hAnsi="Segoe UI"/>
          <w:color w:val="000000"/>
          <w:sz w:val="24"/>
        </w:rPr>
        <w:t xml:space="preserve">, M. (2019). </w:t>
      </w:r>
      <w:proofErr w:type="spellStart"/>
      <w:r>
        <w:rPr>
          <w:rFonts w:ascii="Segoe UI" w:hAnsi="Segoe UI"/>
          <w:color w:val="000000"/>
          <w:sz w:val="24"/>
        </w:rPr>
        <w:t>FaceForensics</w:t>
      </w:r>
      <w:proofErr w:type="spellEnd"/>
      <w:r>
        <w:rPr>
          <w:rFonts w:ascii="Segoe UI" w:hAnsi="Segoe UI"/>
          <w:color w:val="000000"/>
          <w:sz w:val="24"/>
        </w:rPr>
        <w:t>++: Learning to Detect Manipulated Facial Images. In ICCV.</w:t>
      </w:r>
    </w:p>
    <w:p w14:paraId="70630E73" w14:textId="77777777" w:rsidR="003B3A6D" w:rsidRDefault="003B3A6D" w:rsidP="003B3A6D">
      <w:pPr>
        <w:spacing w:line="480" w:lineRule="exact"/>
        <w:jc w:val="both"/>
      </w:pPr>
      <w:r>
        <w:rPr>
          <w:rFonts w:ascii="Segoe UI" w:hAnsi="Segoe UI"/>
          <w:color w:val="000000"/>
          <w:sz w:val="24"/>
        </w:rPr>
        <w:t xml:space="preserve">Li, Y., Yang, X., Sun, P., &amp; Qi, H. (2018). Celeb-DF: A New Dataset for </w:t>
      </w:r>
      <w:proofErr w:type="spellStart"/>
      <w:r>
        <w:rPr>
          <w:rFonts w:ascii="Segoe UI" w:hAnsi="Segoe UI"/>
          <w:color w:val="000000"/>
          <w:sz w:val="24"/>
        </w:rPr>
        <w:t>DeepFake</w:t>
      </w:r>
      <w:proofErr w:type="spellEnd"/>
      <w:r>
        <w:rPr>
          <w:rFonts w:ascii="Segoe UI" w:hAnsi="Segoe UI"/>
          <w:color w:val="000000"/>
          <w:sz w:val="24"/>
        </w:rPr>
        <w:t xml:space="preserve"> Forensics. </w:t>
      </w:r>
      <w:proofErr w:type="spellStart"/>
      <w:r>
        <w:rPr>
          <w:rFonts w:ascii="Segoe UI" w:hAnsi="Segoe UI"/>
          <w:color w:val="000000"/>
          <w:sz w:val="24"/>
        </w:rPr>
        <w:t>arXiv</w:t>
      </w:r>
      <w:proofErr w:type="spellEnd"/>
      <w:r>
        <w:rPr>
          <w:rFonts w:ascii="Segoe UI" w:hAnsi="Segoe UI"/>
          <w:color w:val="000000"/>
          <w:sz w:val="24"/>
        </w:rPr>
        <w:t xml:space="preserve"> preprint arXiv:1909.12962.</w:t>
      </w:r>
    </w:p>
    <w:p w14:paraId="232E5355" w14:textId="77777777" w:rsidR="003B3A6D" w:rsidRDefault="003B3A6D" w:rsidP="003B3A6D">
      <w:pPr>
        <w:spacing w:line="480" w:lineRule="exact"/>
        <w:jc w:val="both"/>
      </w:pPr>
      <w:r>
        <w:rPr>
          <w:rFonts w:ascii="Segoe UI" w:hAnsi="Segoe UI"/>
          <w:color w:val="000000"/>
          <w:sz w:val="24"/>
        </w:rPr>
        <w:t>Dang, H. T., &amp; Yuan, X. (2020). A novel deepfake detection method using selective transfer learning and model fusion. Information Sciences, 512, 220-235.</w:t>
      </w:r>
    </w:p>
    <w:p w14:paraId="433F999A" w14:textId="77777777" w:rsidR="003B3A6D" w:rsidRDefault="003B3A6D" w:rsidP="003B3A6D">
      <w:pPr>
        <w:spacing w:line="480" w:lineRule="exact"/>
        <w:jc w:val="both"/>
      </w:pPr>
      <w:r>
        <w:rPr>
          <w:rFonts w:ascii="Segoe UI" w:hAnsi="Segoe UI"/>
          <w:color w:val="000000"/>
          <w:sz w:val="24"/>
        </w:rPr>
        <w:t>Hsu, C. H., Chang, Y. C., &amp; Cheng, C. L. (2020). Deepfake image detection based on pairwise learning. Electronics, 9(5), 814.</w:t>
      </w:r>
    </w:p>
    <w:p w14:paraId="79F48BD9" w14:textId="77777777" w:rsidR="003B3A6D" w:rsidRDefault="003B3A6D" w:rsidP="003B3A6D">
      <w:pPr>
        <w:spacing w:line="480" w:lineRule="exact"/>
        <w:jc w:val="both"/>
      </w:pPr>
      <w:proofErr w:type="spellStart"/>
      <w:r>
        <w:rPr>
          <w:rFonts w:ascii="Segoe UI" w:hAnsi="Segoe UI"/>
          <w:color w:val="000000"/>
          <w:sz w:val="24"/>
        </w:rPr>
        <w:t>Afchar</w:t>
      </w:r>
      <w:proofErr w:type="spellEnd"/>
      <w:r>
        <w:rPr>
          <w:rFonts w:ascii="Segoe UI" w:hAnsi="Segoe UI"/>
          <w:color w:val="000000"/>
          <w:sz w:val="24"/>
        </w:rPr>
        <w:t xml:space="preserve">, D., Nozick, V., Yamagishi, J., &amp; Echizen, I. (2018). </w:t>
      </w:r>
      <w:proofErr w:type="spellStart"/>
      <w:r>
        <w:rPr>
          <w:rFonts w:ascii="Segoe UI" w:hAnsi="Segoe UI"/>
          <w:color w:val="000000"/>
          <w:sz w:val="24"/>
        </w:rPr>
        <w:t>MesoNet</w:t>
      </w:r>
      <w:proofErr w:type="spellEnd"/>
      <w:r>
        <w:rPr>
          <w:rFonts w:ascii="Segoe UI" w:hAnsi="Segoe UI"/>
          <w:color w:val="000000"/>
          <w:sz w:val="24"/>
        </w:rPr>
        <w:t>: a compact facial video forgery detection network. In ICASSP.</w:t>
      </w:r>
    </w:p>
    <w:p w14:paraId="35A5FB0B" w14:textId="77777777" w:rsidR="003B3A6D" w:rsidRDefault="003B3A6D" w:rsidP="003B3A6D">
      <w:pPr>
        <w:spacing w:line="480" w:lineRule="exact"/>
        <w:jc w:val="both"/>
      </w:pPr>
      <w:r>
        <w:rPr>
          <w:rFonts w:ascii="Segoe UI" w:hAnsi="Segoe UI"/>
          <w:color w:val="000000"/>
          <w:sz w:val="24"/>
        </w:rPr>
        <w:t xml:space="preserve">Marra, F., </w:t>
      </w:r>
      <w:proofErr w:type="spellStart"/>
      <w:r>
        <w:rPr>
          <w:rFonts w:ascii="Segoe UI" w:hAnsi="Segoe UI"/>
          <w:color w:val="000000"/>
          <w:sz w:val="24"/>
        </w:rPr>
        <w:t>Gragnaniello</w:t>
      </w:r>
      <w:proofErr w:type="spellEnd"/>
      <w:r>
        <w:rPr>
          <w:rFonts w:ascii="Segoe UI" w:hAnsi="Segoe UI"/>
          <w:color w:val="000000"/>
          <w:sz w:val="24"/>
        </w:rPr>
        <w:t xml:space="preserve">, D., Cozzolino, D., </w:t>
      </w:r>
      <w:proofErr w:type="spellStart"/>
      <w:r>
        <w:rPr>
          <w:rFonts w:ascii="Segoe UI" w:hAnsi="Segoe UI"/>
          <w:color w:val="000000"/>
          <w:sz w:val="24"/>
        </w:rPr>
        <w:t>Verdoliva</w:t>
      </w:r>
      <w:proofErr w:type="spellEnd"/>
      <w:r>
        <w:rPr>
          <w:rFonts w:ascii="Segoe UI" w:hAnsi="Segoe UI"/>
          <w:color w:val="000000"/>
          <w:sz w:val="24"/>
        </w:rPr>
        <w:t>, L., &amp; Poggi, G. (2018). Detection of GAN-generated fake images over social networks. In 2018 IEEE European Symposium on Security and Privacy (</w:t>
      </w:r>
      <w:proofErr w:type="spellStart"/>
      <w:r>
        <w:rPr>
          <w:rFonts w:ascii="Segoe UI" w:hAnsi="Segoe UI"/>
          <w:color w:val="000000"/>
          <w:sz w:val="24"/>
        </w:rPr>
        <w:t>EuroS&amp;P</w:t>
      </w:r>
      <w:proofErr w:type="spellEnd"/>
      <w:r>
        <w:rPr>
          <w:rFonts w:ascii="Segoe UI" w:hAnsi="Segoe UI"/>
          <w:color w:val="000000"/>
          <w:sz w:val="24"/>
        </w:rPr>
        <w:t>).</w:t>
      </w:r>
    </w:p>
    <w:p w14:paraId="3B9CAE89" w14:textId="77777777" w:rsidR="003B3A6D" w:rsidRDefault="003B3A6D" w:rsidP="003B3A6D">
      <w:pPr>
        <w:spacing w:line="480" w:lineRule="exact"/>
        <w:jc w:val="both"/>
      </w:pPr>
      <w:r>
        <w:rPr>
          <w:rFonts w:ascii="Segoe UI" w:hAnsi="Segoe UI"/>
          <w:color w:val="000000"/>
          <w:sz w:val="24"/>
        </w:rPr>
        <w:t xml:space="preserve">Li, Y., Chang, M. C., &amp; Lyu, S. (2020). In </w:t>
      </w:r>
      <w:proofErr w:type="spellStart"/>
      <w:r>
        <w:rPr>
          <w:rFonts w:ascii="Segoe UI" w:hAnsi="Segoe UI"/>
          <w:color w:val="000000"/>
          <w:sz w:val="24"/>
        </w:rPr>
        <w:t>ictu</w:t>
      </w:r>
      <w:proofErr w:type="spellEnd"/>
      <w:r>
        <w:rPr>
          <w:rFonts w:ascii="Segoe UI" w:hAnsi="Segoe UI"/>
          <w:color w:val="000000"/>
          <w:sz w:val="24"/>
        </w:rPr>
        <w:t xml:space="preserve"> oculi: Exposing AI created fake videos by detecting eye blinking. In Proceedings of the IEEE/CVF Conference on Computer Vision and Pattern Recognition (CVPR).</w:t>
      </w:r>
    </w:p>
    <w:p w14:paraId="04E099EF" w14:textId="77777777" w:rsidR="003B3A6D" w:rsidRDefault="003B3A6D" w:rsidP="003B3A6D">
      <w:pPr>
        <w:spacing w:line="480" w:lineRule="exact"/>
        <w:jc w:val="both"/>
      </w:pPr>
      <w:r>
        <w:rPr>
          <w:rFonts w:ascii="Segoe UI" w:hAnsi="Segoe UI"/>
          <w:color w:val="000000"/>
          <w:sz w:val="24"/>
        </w:rPr>
        <w:t>Yang, H., Li, H., Lyu, S., &amp; King, I. (2020). Detecting GAN-Generated Fake Images Over Social Media. IEEE Transactions on Information Forensics and Security, 15, 1364-1382.</w:t>
      </w:r>
    </w:p>
    <w:p w14:paraId="377E2956" w14:textId="77777777" w:rsidR="003B3A6D" w:rsidRDefault="003B3A6D" w:rsidP="003B3A6D">
      <w:pPr>
        <w:spacing w:line="480" w:lineRule="exact"/>
        <w:jc w:val="both"/>
      </w:pPr>
      <w:proofErr w:type="spellStart"/>
      <w:r>
        <w:rPr>
          <w:rFonts w:ascii="Segoe UI" w:hAnsi="Segoe UI"/>
          <w:color w:val="000000"/>
          <w:sz w:val="24"/>
        </w:rPr>
        <w:t>Dölz</w:t>
      </w:r>
      <w:proofErr w:type="spellEnd"/>
      <w:r>
        <w:rPr>
          <w:rFonts w:ascii="Segoe UI" w:hAnsi="Segoe UI"/>
          <w:color w:val="000000"/>
          <w:sz w:val="24"/>
        </w:rPr>
        <w:t xml:space="preserve">, J., &amp; Borth, D. (2018). </w:t>
      </w:r>
      <w:proofErr w:type="spellStart"/>
      <w:r>
        <w:rPr>
          <w:rFonts w:ascii="Segoe UI" w:hAnsi="Segoe UI"/>
          <w:color w:val="000000"/>
          <w:sz w:val="24"/>
        </w:rPr>
        <w:t>FaceForensics</w:t>
      </w:r>
      <w:proofErr w:type="spellEnd"/>
      <w:r>
        <w:rPr>
          <w:rFonts w:ascii="Segoe UI" w:hAnsi="Segoe UI"/>
          <w:color w:val="000000"/>
          <w:sz w:val="24"/>
        </w:rPr>
        <w:t xml:space="preserve">: A Large-scale Video Dataset for Forgery Detection in Human Faces. </w:t>
      </w:r>
      <w:proofErr w:type="spellStart"/>
      <w:r>
        <w:rPr>
          <w:rFonts w:ascii="Segoe UI" w:hAnsi="Segoe UI"/>
          <w:color w:val="000000"/>
          <w:sz w:val="24"/>
        </w:rPr>
        <w:t>arXiv</w:t>
      </w:r>
      <w:proofErr w:type="spellEnd"/>
      <w:r>
        <w:rPr>
          <w:rFonts w:ascii="Segoe UI" w:hAnsi="Segoe UI"/>
          <w:color w:val="000000"/>
          <w:sz w:val="24"/>
        </w:rPr>
        <w:t xml:space="preserve"> preprint arXiv:1803.09179.</w:t>
      </w:r>
    </w:p>
    <w:p w14:paraId="7E0494F7" w14:textId="77777777" w:rsidR="003B3A6D" w:rsidRDefault="003B3A6D" w:rsidP="003B3A6D">
      <w:pPr>
        <w:spacing w:line="480" w:lineRule="exact"/>
        <w:jc w:val="both"/>
      </w:pPr>
      <w:r>
        <w:rPr>
          <w:rFonts w:ascii="Segoe UI" w:hAnsi="Segoe UI"/>
          <w:color w:val="000000"/>
          <w:sz w:val="24"/>
        </w:rPr>
        <w:lastRenderedPageBreak/>
        <w:t xml:space="preserve">Nguyen, A., &amp; Bhanu, B. (2019). Detecting Deepfake Videos from the Normalized Compression Distance between their Constituent Frames. </w:t>
      </w:r>
      <w:proofErr w:type="spellStart"/>
      <w:r>
        <w:rPr>
          <w:rFonts w:ascii="Segoe UI" w:hAnsi="Segoe UI"/>
          <w:color w:val="000000"/>
          <w:sz w:val="24"/>
        </w:rPr>
        <w:t>arXiv</w:t>
      </w:r>
      <w:proofErr w:type="spellEnd"/>
      <w:r>
        <w:rPr>
          <w:rFonts w:ascii="Segoe UI" w:hAnsi="Segoe UI"/>
          <w:color w:val="000000"/>
          <w:sz w:val="24"/>
        </w:rPr>
        <w:t xml:space="preserve"> preprint arXiv:1912.07721.</w:t>
      </w:r>
    </w:p>
    <w:p w14:paraId="10D3C7F0" w14:textId="77777777" w:rsidR="003B3A6D" w:rsidRDefault="003B3A6D" w:rsidP="003B3A6D">
      <w:pPr>
        <w:spacing w:line="480" w:lineRule="exact"/>
        <w:jc w:val="both"/>
      </w:pPr>
      <w:r>
        <w:rPr>
          <w:rFonts w:ascii="Segoe UI" w:hAnsi="Segoe UI"/>
          <w:color w:val="000000"/>
          <w:sz w:val="24"/>
        </w:rPr>
        <w:t xml:space="preserve">Ponomarenko, N., </w:t>
      </w:r>
      <w:proofErr w:type="spellStart"/>
      <w:r>
        <w:rPr>
          <w:rFonts w:ascii="Segoe UI" w:hAnsi="Segoe UI"/>
          <w:color w:val="000000"/>
          <w:sz w:val="24"/>
        </w:rPr>
        <w:t>Volokitin</w:t>
      </w:r>
      <w:proofErr w:type="spellEnd"/>
      <w:r>
        <w:rPr>
          <w:rFonts w:ascii="Segoe UI" w:hAnsi="Segoe UI"/>
          <w:color w:val="000000"/>
          <w:sz w:val="24"/>
        </w:rPr>
        <w:t xml:space="preserve">, A., Korshunov, P., Lukin, V., &amp; </w:t>
      </w:r>
      <w:proofErr w:type="spellStart"/>
      <w:r>
        <w:rPr>
          <w:rFonts w:ascii="Segoe UI" w:hAnsi="Segoe UI"/>
          <w:color w:val="000000"/>
          <w:sz w:val="24"/>
        </w:rPr>
        <w:t>Egiazarian</w:t>
      </w:r>
      <w:proofErr w:type="spellEnd"/>
      <w:r>
        <w:rPr>
          <w:rFonts w:ascii="Segoe UI" w:hAnsi="Segoe UI"/>
          <w:color w:val="000000"/>
          <w:sz w:val="24"/>
        </w:rPr>
        <w:t xml:space="preserve">, K. (2020). Image database TID2013: Peculiarities, </w:t>
      </w:r>
      <w:proofErr w:type="gramStart"/>
      <w:r>
        <w:rPr>
          <w:rFonts w:ascii="Segoe UI" w:hAnsi="Segoe UI"/>
          <w:color w:val="000000"/>
          <w:sz w:val="24"/>
        </w:rPr>
        <w:t>results</w:t>
      </w:r>
      <w:proofErr w:type="gramEnd"/>
      <w:r>
        <w:rPr>
          <w:rFonts w:ascii="Segoe UI" w:hAnsi="Segoe UI"/>
          <w:color w:val="000000"/>
          <w:sz w:val="24"/>
        </w:rPr>
        <w:t xml:space="preserve"> and perspectives. Signal Processing: Image Communication, 81, 33-55.</w:t>
      </w:r>
    </w:p>
    <w:p w14:paraId="27A9ED93" w14:textId="77777777" w:rsidR="003B3A6D" w:rsidRDefault="003B3A6D" w:rsidP="003B3A6D">
      <w:pPr>
        <w:spacing w:line="480" w:lineRule="exact"/>
        <w:jc w:val="both"/>
      </w:pPr>
      <w:r>
        <w:rPr>
          <w:rFonts w:ascii="Segoe UI" w:hAnsi="Segoe UI"/>
          <w:color w:val="000000"/>
          <w:sz w:val="24"/>
        </w:rPr>
        <w:t>Zhou, Y., Ding, W., &amp; Iqbal, F. (2020). A survey of deep learning-based image forgery detection. Information Fusion, 58, 89-103.</w:t>
      </w:r>
    </w:p>
    <w:p w14:paraId="3D0BDA66" w14:textId="77777777" w:rsidR="003B3A6D" w:rsidRDefault="003B3A6D" w:rsidP="003B3A6D">
      <w:pPr>
        <w:spacing w:line="480" w:lineRule="exact"/>
        <w:jc w:val="both"/>
      </w:pPr>
      <w:r>
        <w:rPr>
          <w:rFonts w:ascii="Segoe UI" w:hAnsi="Segoe UI"/>
          <w:color w:val="000000"/>
          <w:sz w:val="24"/>
        </w:rPr>
        <w:t xml:space="preserve">Fridrich, J., </w:t>
      </w:r>
      <w:proofErr w:type="spellStart"/>
      <w:r>
        <w:rPr>
          <w:rFonts w:ascii="Segoe UI" w:hAnsi="Segoe UI"/>
          <w:color w:val="000000"/>
          <w:sz w:val="24"/>
        </w:rPr>
        <w:t>Kodovsky</w:t>
      </w:r>
      <w:proofErr w:type="spellEnd"/>
      <w:r>
        <w:rPr>
          <w:rFonts w:ascii="Segoe UI" w:hAnsi="Segoe UI"/>
          <w:color w:val="000000"/>
          <w:sz w:val="24"/>
        </w:rPr>
        <w:t>, J., &amp; Holub, V. (2012). Detection of Copy–Move Forgery in Digital Images. In Digital Forensics and Watermarking (pp. 155-168). Springer.</w:t>
      </w:r>
    </w:p>
    <w:p w14:paraId="0AC6452A" w14:textId="77777777" w:rsidR="003B3A6D" w:rsidRDefault="003B3A6D" w:rsidP="003B3A6D">
      <w:pPr>
        <w:spacing w:line="480" w:lineRule="exact"/>
        <w:jc w:val="both"/>
      </w:pPr>
      <w:r>
        <w:rPr>
          <w:rFonts w:ascii="Segoe UI" w:hAnsi="Segoe UI"/>
          <w:color w:val="000000"/>
          <w:sz w:val="24"/>
        </w:rPr>
        <w:t>Rahmouni, N., Nozick, V., Yamagishi, J., &amp; Echizen, I. (2017). Distinguishing between Photographic and Computer-Generated Faces with CNNs. In Proceedings of the 15th International Workshop on Content-Based Multimedia Indexing (CBMI).</w:t>
      </w:r>
    </w:p>
    <w:p w14:paraId="73580205" w14:textId="77777777" w:rsidR="003B3A6D" w:rsidRDefault="003B3A6D" w:rsidP="003B3A6D">
      <w:pPr>
        <w:spacing w:line="480" w:lineRule="exact"/>
        <w:jc w:val="both"/>
      </w:pPr>
      <w:r>
        <w:rPr>
          <w:rFonts w:ascii="Segoe UI" w:hAnsi="Segoe UI"/>
          <w:color w:val="000000"/>
          <w:sz w:val="24"/>
        </w:rPr>
        <w:t>Qian, Y., Dong, J., Liu, W., &amp; Ding, L. (2018). Detection of GAN-generated images based on a rule-based model. In Proceedings of the 2018 ACM on Multimedia Conference.</w:t>
      </w:r>
    </w:p>
    <w:p w14:paraId="125268A3" w14:textId="77777777" w:rsidR="003B3A6D" w:rsidRDefault="003B3A6D" w:rsidP="003B3A6D">
      <w:pPr>
        <w:spacing w:line="480" w:lineRule="exact"/>
        <w:jc w:val="both"/>
      </w:pPr>
      <w:r>
        <w:rPr>
          <w:rFonts w:ascii="Segoe UI" w:hAnsi="Segoe UI"/>
          <w:color w:val="000000"/>
          <w:sz w:val="24"/>
        </w:rPr>
        <w:t>Please replace these references with actual sources from your literature review and ensure accurate citation according to your project's requirements.</w:t>
      </w:r>
    </w:p>
    <w:p w14:paraId="7E850190" w14:textId="77777777" w:rsidR="003B3A6D" w:rsidRDefault="003B3A6D" w:rsidP="003B3A6D">
      <w:r>
        <w:br w:type="page"/>
      </w:r>
    </w:p>
    <w:p w14:paraId="4F99F509" w14:textId="77777777" w:rsidR="003B3A6D" w:rsidRDefault="003B3A6D" w:rsidP="003B3A6D">
      <w:pPr>
        <w:pStyle w:val="Heading1"/>
        <w:spacing w:line="480" w:lineRule="exact"/>
        <w:jc w:val="center"/>
      </w:pPr>
      <w:bookmarkStart w:id="3" w:name="_Hlk160710094"/>
      <w:r>
        <w:lastRenderedPageBreak/>
        <w:t xml:space="preserve">CONCLUSION FOR THIS PROJECT </w:t>
      </w:r>
    </w:p>
    <w:p w14:paraId="605A40B2" w14:textId="77777777" w:rsidR="003B3A6D" w:rsidRDefault="003B3A6D" w:rsidP="003B3A6D">
      <w:pPr>
        <w:spacing w:line="480" w:lineRule="exact"/>
        <w:jc w:val="both"/>
      </w:pPr>
      <w:r>
        <w:rPr>
          <w:rFonts w:ascii="Segoe UI" w:hAnsi="Segoe UI"/>
          <w:color w:val="000000"/>
          <w:sz w:val="24"/>
        </w:rPr>
        <w:t xml:space="preserve">In conclusion, the deep fake video detection project presents a robust and multifaceted approach to addressing the growing challenges associated with the proliferation of manipulated multimedia content. The project leverages advanced techniques, including </w:t>
      </w:r>
      <w:proofErr w:type="spellStart"/>
      <w:r>
        <w:rPr>
          <w:rFonts w:ascii="Segoe UI" w:hAnsi="Segoe UI"/>
          <w:color w:val="000000"/>
          <w:sz w:val="24"/>
        </w:rPr>
        <w:t>CyclicGAN</w:t>
      </w:r>
      <w:proofErr w:type="spellEnd"/>
      <w:r>
        <w:rPr>
          <w:rFonts w:ascii="Segoe UI" w:hAnsi="Segoe UI"/>
          <w:color w:val="000000"/>
          <w:sz w:val="24"/>
        </w:rPr>
        <w:t>-based feature extraction, facial landmark analysis, and deep learning models for spatial and temporal analysis, to discern authentic videos from deep fake forgeries.</w:t>
      </w:r>
    </w:p>
    <w:p w14:paraId="0170D21F" w14:textId="77777777" w:rsidR="003B3A6D" w:rsidRDefault="003B3A6D" w:rsidP="003B3A6D">
      <w:pPr>
        <w:spacing w:line="480" w:lineRule="exact"/>
        <w:jc w:val="both"/>
      </w:pPr>
      <w:r>
        <w:rPr>
          <w:rFonts w:ascii="Segoe UI" w:hAnsi="Segoe UI"/>
          <w:color w:val="000000"/>
          <w:sz w:val="24"/>
        </w:rPr>
        <w:t>Throughout the development and implementation phases, the project has demonstrated promising results in terms of accuracy, precision, recall, and overall system performance. By integrating ensemble learning and model fusion techniques, the system achieves a well-balanced and effective approach to detecting deep fake content across various scenarios and manipulation techniques.</w:t>
      </w:r>
    </w:p>
    <w:p w14:paraId="6039A07D" w14:textId="77777777" w:rsidR="003B3A6D" w:rsidRDefault="003B3A6D" w:rsidP="003B3A6D">
      <w:pPr>
        <w:spacing w:line="480" w:lineRule="exact"/>
        <w:jc w:val="both"/>
      </w:pPr>
      <w:r>
        <w:rPr>
          <w:rFonts w:ascii="Segoe UI" w:hAnsi="Segoe UI"/>
          <w:color w:val="000000"/>
          <w:sz w:val="24"/>
        </w:rPr>
        <w:t>The continuous learning and adaptability module ensure that the system remains at the forefront of deep fake detection capabilities, consistently updating its knowledge base to counter emerging threats. The ethical considerations module emphasizes transparency, user education, and privacy protection, aligning the project with ethical standards and guidelines.</w:t>
      </w:r>
    </w:p>
    <w:p w14:paraId="1DCEC237" w14:textId="77777777" w:rsidR="003B3A6D" w:rsidRDefault="003B3A6D" w:rsidP="003B3A6D">
      <w:pPr>
        <w:spacing w:line="480" w:lineRule="exact"/>
        <w:jc w:val="both"/>
      </w:pPr>
      <w:r>
        <w:rPr>
          <w:rFonts w:ascii="Segoe UI" w:hAnsi="Segoe UI"/>
          <w:color w:val="000000"/>
          <w:sz w:val="24"/>
        </w:rPr>
        <w:t>Despite the significant strides made in achieving a reliable and efficient deep fake detection system, there remain several avenues for future enhancement. The project can benefit from ongoing research into advanced detection techniques, multi-modal analysis, and collaboration with industry experts to stay ahead of evolving deep fake tactics.</w:t>
      </w:r>
    </w:p>
    <w:p w14:paraId="1FFD7F04" w14:textId="77777777" w:rsidR="003B3A6D" w:rsidRDefault="003B3A6D" w:rsidP="003B3A6D">
      <w:pPr>
        <w:spacing w:line="480" w:lineRule="exact"/>
        <w:jc w:val="both"/>
      </w:pPr>
      <w:r>
        <w:rPr>
          <w:rFonts w:ascii="Segoe UI" w:hAnsi="Segoe UI"/>
          <w:color w:val="000000"/>
          <w:sz w:val="24"/>
        </w:rPr>
        <w:t xml:space="preserve">As technology continues to evolve, the project's commitment to real-time monitoring, explainability, and user feedback mechanisms positions it as a dynamic solution capable of adapting to the ever-changing landscape of manipulated multimedia content. By incorporating edge computing, global collaboration, and compliance with emerging </w:t>
      </w:r>
      <w:r>
        <w:rPr>
          <w:rFonts w:ascii="Segoe UI" w:hAnsi="Segoe UI"/>
          <w:color w:val="000000"/>
          <w:sz w:val="24"/>
        </w:rPr>
        <w:lastRenderedPageBreak/>
        <w:t>regulations, the project can further strengthen its impact and contribute to the broader efforts aimed at mitigating the risks associated with deep fake content.</w:t>
      </w:r>
    </w:p>
    <w:p w14:paraId="5AFE776C" w14:textId="77777777" w:rsidR="003B3A6D" w:rsidRDefault="003B3A6D" w:rsidP="003B3A6D">
      <w:pPr>
        <w:spacing w:line="480" w:lineRule="exact"/>
        <w:jc w:val="both"/>
      </w:pPr>
      <w:r>
        <w:rPr>
          <w:rFonts w:ascii="Segoe UI" w:hAnsi="Segoe UI"/>
          <w:color w:val="000000"/>
          <w:sz w:val="24"/>
        </w:rPr>
        <w:t xml:space="preserve">In essence, the deep fake video detection project not only provides a powerful tool for identifying manipulated videos but also underscores the importance of ongoing research, collaboration, and ethical considerations in the development of AI-driven solutions. With its foundation in cutting-edge technologies and a commitment to continuous improvement, the project stands as </w:t>
      </w:r>
      <w:proofErr w:type="gramStart"/>
      <w:r>
        <w:rPr>
          <w:rFonts w:ascii="Segoe UI" w:hAnsi="Segoe UI"/>
          <w:color w:val="000000"/>
          <w:sz w:val="24"/>
        </w:rPr>
        <w:t>a valuable asset</w:t>
      </w:r>
      <w:proofErr w:type="gramEnd"/>
      <w:r>
        <w:rPr>
          <w:rFonts w:ascii="Segoe UI" w:hAnsi="Segoe UI"/>
          <w:color w:val="000000"/>
          <w:sz w:val="24"/>
        </w:rPr>
        <w:t xml:space="preserve"> in the broader context of digital forensics and content integrity.</w:t>
      </w:r>
    </w:p>
    <w:bookmarkEnd w:id="3"/>
    <w:p w14:paraId="6F384233" w14:textId="77777777" w:rsidR="003B3A6D" w:rsidRDefault="003B3A6D" w:rsidP="003B3A6D">
      <w:r>
        <w:br w:type="page"/>
      </w:r>
    </w:p>
    <w:p w14:paraId="38877666" w14:textId="77777777" w:rsidR="00E41D36" w:rsidRDefault="00E41D36"/>
    <w:sectPr w:rsidR="00E41D36" w:rsidSect="000C37D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2A3E8" w14:textId="77777777" w:rsidR="000C37D0" w:rsidRDefault="000C37D0">
      <w:pPr>
        <w:spacing w:after="0" w:line="240" w:lineRule="auto"/>
      </w:pPr>
      <w:r>
        <w:separator/>
      </w:r>
    </w:p>
  </w:endnote>
  <w:endnote w:type="continuationSeparator" w:id="0">
    <w:p w14:paraId="519459AC" w14:textId="77777777" w:rsidR="000C37D0" w:rsidRDefault="000C3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panose1 w:val="02070409020205020404"/>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480669"/>
      <w:docPartObj>
        <w:docPartGallery w:val="Page Numbers (Bottom of Page)"/>
        <w:docPartUnique/>
      </w:docPartObj>
    </w:sdtPr>
    <w:sdtEndPr>
      <w:rPr>
        <w:noProof/>
      </w:rPr>
    </w:sdtEndPr>
    <w:sdtContent>
      <w:p w14:paraId="350B1673" w14:textId="77777777" w:rsidR="00F6006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6902FC" w14:textId="77777777" w:rsidR="00F6006F" w:rsidRDefault="00F6006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F5D3C" w14:textId="77777777" w:rsidR="000C37D0" w:rsidRDefault="000C37D0">
      <w:pPr>
        <w:spacing w:after="0" w:line="240" w:lineRule="auto"/>
      </w:pPr>
      <w:r>
        <w:separator/>
      </w:r>
    </w:p>
  </w:footnote>
  <w:footnote w:type="continuationSeparator" w:id="0">
    <w:p w14:paraId="626A4328" w14:textId="77777777" w:rsidR="000C37D0" w:rsidRDefault="000C3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865D9F"/>
    <w:multiLevelType w:val="multilevel"/>
    <w:tmpl w:val="B72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2135D"/>
    <w:multiLevelType w:val="multilevel"/>
    <w:tmpl w:val="2470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A189A"/>
    <w:multiLevelType w:val="multilevel"/>
    <w:tmpl w:val="E50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A53C6"/>
    <w:multiLevelType w:val="multilevel"/>
    <w:tmpl w:val="4A3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E1290"/>
    <w:multiLevelType w:val="multilevel"/>
    <w:tmpl w:val="AACA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D1A22"/>
    <w:multiLevelType w:val="multilevel"/>
    <w:tmpl w:val="9A2A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293831">
    <w:abstractNumId w:val="8"/>
  </w:num>
  <w:num w:numId="2" w16cid:durableId="728579868">
    <w:abstractNumId w:val="6"/>
  </w:num>
  <w:num w:numId="3" w16cid:durableId="973946142">
    <w:abstractNumId w:val="5"/>
  </w:num>
  <w:num w:numId="4" w16cid:durableId="1456020159">
    <w:abstractNumId w:val="4"/>
  </w:num>
  <w:num w:numId="5" w16cid:durableId="1573930591">
    <w:abstractNumId w:val="7"/>
  </w:num>
  <w:num w:numId="6" w16cid:durableId="1155217955">
    <w:abstractNumId w:val="3"/>
  </w:num>
  <w:num w:numId="7" w16cid:durableId="1898393332">
    <w:abstractNumId w:val="2"/>
  </w:num>
  <w:num w:numId="8" w16cid:durableId="2034382774">
    <w:abstractNumId w:val="1"/>
  </w:num>
  <w:num w:numId="9" w16cid:durableId="4216113">
    <w:abstractNumId w:val="0"/>
  </w:num>
  <w:num w:numId="10" w16cid:durableId="1378355839">
    <w:abstractNumId w:val="11"/>
  </w:num>
  <w:num w:numId="11" w16cid:durableId="1246260803">
    <w:abstractNumId w:val="10"/>
  </w:num>
  <w:num w:numId="12" w16cid:durableId="1606838295">
    <w:abstractNumId w:val="14"/>
  </w:num>
  <w:num w:numId="13" w16cid:durableId="160050353">
    <w:abstractNumId w:val="12"/>
  </w:num>
  <w:num w:numId="14" w16cid:durableId="1285111810">
    <w:abstractNumId w:val="9"/>
  </w:num>
  <w:num w:numId="15" w16cid:durableId="15314571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6D"/>
    <w:rsid w:val="000C37D0"/>
    <w:rsid w:val="00123B3A"/>
    <w:rsid w:val="0031052D"/>
    <w:rsid w:val="003B3A6D"/>
    <w:rsid w:val="006D3622"/>
    <w:rsid w:val="00A205BC"/>
    <w:rsid w:val="00E41D36"/>
    <w:rsid w:val="00F30515"/>
    <w:rsid w:val="00F6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061D"/>
  <w15:chartTrackingRefBased/>
  <w15:docId w15:val="{D3A8661D-F419-4981-9E91-E663788A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A6D"/>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3B3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3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3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3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3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A6D"/>
    <w:rPr>
      <w:rFonts w:eastAsiaTheme="majorEastAsia" w:cstheme="majorBidi"/>
      <w:color w:val="272727" w:themeColor="text1" w:themeTint="D8"/>
    </w:rPr>
  </w:style>
  <w:style w:type="paragraph" w:styleId="Title">
    <w:name w:val="Title"/>
    <w:basedOn w:val="Normal"/>
    <w:next w:val="Normal"/>
    <w:link w:val="TitleChar"/>
    <w:uiPriority w:val="10"/>
    <w:qFormat/>
    <w:rsid w:val="003B3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A6D"/>
    <w:pPr>
      <w:spacing w:before="160"/>
      <w:jc w:val="center"/>
    </w:pPr>
    <w:rPr>
      <w:i/>
      <w:iCs/>
      <w:color w:val="404040" w:themeColor="text1" w:themeTint="BF"/>
    </w:rPr>
  </w:style>
  <w:style w:type="character" w:customStyle="1" w:styleId="QuoteChar">
    <w:name w:val="Quote Char"/>
    <w:basedOn w:val="DefaultParagraphFont"/>
    <w:link w:val="Quote"/>
    <w:uiPriority w:val="29"/>
    <w:rsid w:val="003B3A6D"/>
    <w:rPr>
      <w:i/>
      <w:iCs/>
      <w:color w:val="404040" w:themeColor="text1" w:themeTint="BF"/>
    </w:rPr>
  </w:style>
  <w:style w:type="paragraph" w:styleId="ListParagraph">
    <w:name w:val="List Paragraph"/>
    <w:basedOn w:val="Normal"/>
    <w:uiPriority w:val="34"/>
    <w:qFormat/>
    <w:rsid w:val="003B3A6D"/>
    <w:pPr>
      <w:ind w:left="720"/>
      <w:contextualSpacing/>
    </w:pPr>
  </w:style>
  <w:style w:type="character" w:styleId="IntenseEmphasis">
    <w:name w:val="Intense Emphasis"/>
    <w:basedOn w:val="DefaultParagraphFont"/>
    <w:uiPriority w:val="21"/>
    <w:qFormat/>
    <w:rsid w:val="003B3A6D"/>
    <w:rPr>
      <w:i/>
      <w:iCs/>
      <w:color w:val="0F4761" w:themeColor="accent1" w:themeShade="BF"/>
    </w:rPr>
  </w:style>
  <w:style w:type="paragraph" w:styleId="IntenseQuote">
    <w:name w:val="Intense Quote"/>
    <w:basedOn w:val="Normal"/>
    <w:next w:val="Normal"/>
    <w:link w:val="IntenseQuoteChar"/>
    <w:uiPriority w:val="30"/>
    <w:qFormat/>
    <w:rsid w:val="003B3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A6D"/>
    <w:rPr>
      <w:i/>
      <w:iCs/>
      <w:color w:val="0F4761" w:themeColor="accent1" w:themeShade="BF"/>
    </w:rPr>
  </w:style>
  <w:style w:type="character" w:styleId="IntenseReference">
    <w:name w:val="Intense Reference"/>
    <w:basedOn w:val="DefaultParagraphFont"/>
    <w:uiPriority w:val="32"/>
    <w:qFormat/>
    <w:rsid w:val="003B3A6D"/>
    <w:rPr>
      <w:b/>
      <w:bCs/>
      <w:smallCaps/>
      <w:color w:val="0F4761" w:themeColor="accent1" w:themeShade="BF"/>
      <w:spacing w:val="5"/>
    </w:rPr>
  </w:style>
  <w:style w:type="paragraph" w:styleId="Header">
    <w:name w:val="header"/>
    <w:basedOn w:val="Normal"/>
    <w:link w:val="HeaderChar"/>
    <w:uiPriority w:val="99"/>
    <w:unhideWhenUsed/>
    <w:rsid w:val="003B3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A6D"/>
    <w:rPr>
      <w:rFonts w:eastAsiaTheme="minorEastAsia"/>
      <w:kern w:val="0"/>
      <w14:ligatures w14:val="none"/>
    </w:rPr>
  </w:style>
  <w:style w:type="paragraph" w:styleId="Footer">
    <w:name w:val="footer"/>
    <w:basedOn w:val="Normal"/>
    <w:link w:val="FooterChar"/>
    <w:uiPriority w:val="99"/>
    <w:unhideWhenUsed/>
    <w:rsid w:val="003B3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A6D"/>
    <w:rPr>
      <w:rFonts w:eastAsiaTheme="minorEastAsia"/>
      <w:kern w:val="0"/>
      <w14:ligatures w14:val="none"/>
    </w:rPr>
  </w:style>
  <w:style w:type="paragraph" w:styleId="NoSpacing">
    <w:name w:val="No Spacing"/>
    <w:uiPriority w:val="1"/>
    <w:qFormat/>
    <w:rsid w:val="003B3A6D"/>
    <w:pPr>
      <w:spacing w:after="0" w:line="240" w:lineRule="auto"/>
    </w:pPr>
    <w:rPr>
      <w:rFonts w:eastAsiaTheme="minorEastAsia"/>
      <w:kern w:val="0"/>
      <w14:ligatures w14:val="none"/>
    </w:rPr>
  </w:style>
  <w:style w:type="paragraph" w:styleId="BodyText">
    <w:name w:val="Body Text"/>
    <w:basedOn w:val="Normal"/>
    <w:link w:val="BodyTextChar"/>
    <w:uiPriority w:val="99"/>
    <w:unhideWhenUsed/>
    <w:rsid w:val="003B3A6D"/>
    <w:pPr>
      <w:spacing w:after="120"/>
    </w:pPr>
  </w:style>
  <w:style w:type="character" w:customStyle="1" w:styleId="BodyTextChar">
    <w:name w:val="Body Text Char"/>
    <w:basedOn w:val="DefaultParagraphFont"/>
    <w:link w:val="BodyText"/>
    <w:uiPriority w:val="99"/>
    <w:rsid w:val="003B3A6D"/>
    <w:rPr>
      <w:rFonts w:eastAsiaTheme="minorEastAsia"/>
      <w:kern w:val="0"/>
      <w14:ligatures w14:val="none"/>
    </w:rPr>
  </w:style>
  <w:style w:type="paragraph" w:styleId="BodyText2">
    <w:name w:val="Body Text 2"/>
    <w:basedOn w:val="Normal"/>
    <w:link w:val="BodyText2Char"/>
    <w:uiPriority w:val="99"/>
    <w:unhideWhenUsed/>
    <w:rsid w:val="003B3A6D"/>
    <w:pPr>
      <w:spacing w:after="120" w:line="480" w:lineRule="auto"/>
    </w:pPr>
  </w:style>
  <w:style w:type="character" w:customStyle="1" w:styleId="BodyText2Char">
    <w:name w:val="Body Text 2 Char"/>
    <w:basedOn w:val="DefaultParagraphFont"/>
    <w:link w:val="BodyText2"/>
    <w:uiPriority w:val="99"/>
    <w:rsid w:val="003B3A6D"/>
    <w:rPr>
      <w:rFonts w:eastAsiaTheme="minorEastAsia"/>
      <w:kern w:val="0"/>
      <w14:ligatures w14:val="none"/>
    </w:rPr>
  </w:style>
  <w:style w:type="paragraph" w:styleId="BodyText3">
    <w:name w:val="Body Text 3"/>
    <w:basedOn w:val="Normal"/>
    <w:link w:val="BodyText3Char"/>
    <w:uiPriority w:val="99"/>
    <w:unhideWhenUsed/>
    <w:rsid w:val="003B3A6D"/>
    <w:pPr>
      <w:spacing w:after="120"/>
    </w:pPr>
    <w:rPr>
      <w:sz w:val="16"/>
      <w:szCs w:val="16"/>
    </w:rPr>
  </w:style>
  <w:style w:type="character" w:customStyle="1" w:styleId="BodyText3Char">
    <w:name w:val="Body Text 3 Char"/>
    <w:basedOn w:val="DefaultParagraphFont"/>
    <w:link w:val="BodyText3"/>
    <w:uiPriority w:val="99"/>
    <w:rsid w:val="003B3A6D"/>
    <w:rPr>
      <w:rFonts w:eastAsiaTheme="minorEastAsia"/>
      <w:kern w:val="0"/>
      <w:sz w:val="16"/>
      <w:szCs w:val="16"/>
      <w14:ligatures w14:val="none"/>
    </w:rPr>
  </w:style>
  <w:style w:type="paragraph" w:styleId="List">
    <w:name w:val="List"/>
    <w:basedOn w:val="Normal"/>
    <w:uiPriority w:val="99"/>
    <w:unhideWhenUsed/>
    <w:rsid w:val="003B3A6D"/>
    <w:pPr>
      <w:ind w:left="360" w:hanging="360"/>
      <w:contextualSpacing/>
    </w:pPr>
  </w:style>
  <w:style w:type="paragraph" w:styleId="List2">
    <w:name w:val="List 2"/>
    <w:basedOn w:val="Normal"/>
    <w:uiPriority w:val="99"/>
    <w:unhideWhenUsed/>
    <w:rsid w:val="003B3A6D"/>
    <w:pPr>
      <w:ind w:left="720" w:hanging="360"/>
      <w:contextualSpacing/>
    </w:pPr>
  </w:style>
  <w:style w:type="paragraph" w:styleId="List3">
    <w:name w:val="List 3"/>
    <w:basedOn w:val="Normal"/>
    <w:uiPriority w:val="99"/>
    <w:unhideWhenUsed/>
    <w:rsid w:val="003B3A6D"/>
    <w:pPr>
      <w:ind w:left="1080" w:hanging="360"/>
      <w:contextualSpacing/>
    </w:pPr>
  </w:style>
  <w:style w:type="paragraph" w:styleId="ListBullet">
    <w:name w:val="List Bullet"/>
    <w:basedOn w:val="Normal"/>
    <w:uiPriority w:val="99"/>
    <w:unhideWhenUsed/>
    <w:rsid w:val="003B3A6D"/>
    <w:pPr>
      <w:numPr>
        <w:numId w:val="1"/>
      </w:numPr>
      <w:contextualSpacing/>
    </w:pPr>
  </w:style>
  <w:style w:type="paragraph" w:styleId="ListBullet2">
    <w:name w:val="List Bullet 2"/>
    <w:basedOn w:val="Normal"/>
    <w:uiPriority w:val="99"/>
    <w:unhideWhenUsed/>
    <w:rsid w:val="003B3A6D"/>
    <w:pPr>
      <w:numPr>
        <w:numId w:val="2"/>
      </w:numPr>
      <w:contextualSpacing/>
    </w:pPr>
  </w:style>
  <w:style w:type="paragraph" w:styleId="ListBullet3">
    <w:name w:val="List Bullet 3"/>
    <w:basedOn w:val="Normal"/>
    <w:uiPriority w:val="99"/>
    <w:unhideWhenUsed/>
    <w:rsid w:val="003B3A6D"/>
    <w:pPr>
      <w:numPr>
        <w:numId w:val="3"/>
      </w:numPr>
      <w:contextualSpacing/>
    </w:pPr>
  </w:style>
  <w:style w:type="paragraph" w:styleId="ListNumber">
    <w:name w:val="List Number"/>
    <w:basedOn w:val="Normal"/>
    <w:uiPriority w:val="99"/>
    <w:unhideWhenUsed/>
    <w:rsid w:val="003B3A6D"/>
    <w:pPr>
      <w:numPr>
        <w:numId w:val="5"/>
      </w:numPr>
      <w:contextualSpacing/>
    </w:pPr>
  </w:style>
  <w:style w:type="paragraph" w:styleId="ListNumber2">
    <w:name w:val="List Number 2"/>
    <w:basedOn w:val="Normal"/>
    <w:uiPriority w:val="99"/>
    <w:unhideWhenUsed/>
    <w:rsid w:val="003B3A6D"/>
    <w:pPr>
      <w:numPr>
        <w:numId w:val="6"/>
      </w:numPr>
      <w:contextualSpacing/>
    </w:pPr>
  </w:style>
  <w:style w:type="paragraph" w:styleId="ListNumber3">
    <w:name w:val="List Number 3"/>
    <w:basedOn w:val="Normal"/>
    <w:uiPriority w:val="99"/>
    <w:unhideWhenUsed/>
    <w:rsid w:val="003B3A6D"/>
    <w:pPr>
      <w:numPr>
        <w:numId w:val="7"/>
      </w:numPr>
      <w:contextualSpacing/>
    </w:pPr>
  </w:style>
  <w:style w:type="paragraph" w:styleId="ListContinue">
    <w:name w:val="List Continue"/>
    <w:basedOn w:val="Normal"/>
    <w:uiPriority w:val="99"/>
    <w:unhideWhenUsed/>
    <w:rsid w:val="003B3A6D"/>
    <w:pPr>
      <w:spacing w:after="120"/>
      <w:ind w:left="360"/>
      <w:contextualSpacing/>
    </w:pPr>
  </w:style>
  <w:style w:type="paragraph" w:styleId="ListContinue2">
    <w:name w:val="List Continue 2"/>
    <w:basedOn w:val="Normal"/>
    <w:uiPriority w:val="99"/>
    <w:unhideWhenUsed/>
    <w:rsid w:val="003B3A6D"/>
    <w:pPr>
      <w:spacing w:after="120"/>
      <w:ind w:left="720"/>
      <w:contextualSpacing/>
    </w:pPr>
  </w:style>
  <w:style w:type="paragraph" w:styleId="ListContinue3">
    <w:name w:val="List Continue 3"/>
    <w:basedOn w:val="Normal"/>
    <w:uiPriority w:val="99"/>
    <w:unhideWhenUsed/>
    <w:rsid w:val="003B3A6D"/>
    <w:pPr>
      <w:spacing w:after="120"/>
      <w:ind w:left="1080"/>
      <w:contextualSpacing/>
    </w:pPr>
  </w:style>
  <w:style w:type="paragraph" w:styleId="MacroText">
    <w:name w:val="macro"/>
    <w:link w:val="MacroTextChar"/>
    <w:uiPriority w:val="99"/>
    <w:unhideWhenUsed/>
    <w:rsid w:val="003B3A6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MacroTextChar">
    <w:name w:val="Macro Text Char"/>
    <w:basedOn w:val="DefaultParagraphFont"/>
    <w:link w:val="MacroText"/>
    <w:uiPriority w:val="99"/>
    <w:rsid w:val="003B3A6D"/>
    <w:rPr>
      <w:rFonts w:ascii="Courier" w:eastAsiaTheme="minorEastAsia" w:hAnsi="Courier"/>
      <w:kern w:val="0"/>
      <w:sz w:val="20"/>
      <w:szCs w:val="20"/>
      <w14:ligatures w14:val="none"/>
    </w:rPr>
  </w:style>
  <w:style w:type="paragraph" w:styleId="Caption">
    <w:name w:val="caption"/>
    <w:basedOn w:val="Normal"/>
    <w:next w:val="Normal"/>
    <w:uiPriority w:val="35"/>
    <w:semiHidden/>
    <w:unhideWhenUsed/>
    <w:qFormat/>
    <w:rsid w:val="003B3A6D"/>
    <w:pPr>
      <w:spacing w:line="240" w:lineRule="auto"/>
    </w:pPr>
    <w:rPr>
      <w:b/>
      <w:bCs/>
      <w:color w:val="156082" w:themeColor="accent1"/>
      <w:sz w:val="18"/>
      <w:szCs w:val="18"/>
    </w:rPr>
  </w:style>
  <w:style w:type="character" w:styleId="Strong">
    <w:name w:val="Strong"/>
    <w:basedOn w:val="DefaultParagraphFont"/>
    <w:uiPriority w:val="22"/>
    <w:qFormat/>
    <w:rsid w:val="003B3A6D"/>
    <w:rPr>
      <w:b/>
      <w:bCs/>
    </w:rPr>
  </w:style>
  <w:style w:type="character" w:styleId="Emphasis">
    <w:name w:val="Emphasis"/>
    <w:basedOn w:val="DefaultParagraphFont"/>
    <w:uiPriority w:val="20"/>
    <w:qFormat/>
    <w:rsid w:val="003B3A6D"/>
    <w:rPr>
      <w:i/>
      <w:iCs/>
    </w:rPr>
  </w:style>
  <w:style w:type="character" w:styleId="SubtleEmphasis">
    <w:name w:val="Subtle Emphasis"/>
    <w:basedOn w:val="DefaultParagraphFont"/>
    <w:uiPriority w:val="19"/>
    <w:qFormat/>
    <w:rsid w:val="003B3A6D"/>
    <w:rPr>
      <w:i/>
      <w:iCs/>
      <w:color w:val="808080" w:themeColor="text1" w:themeTint="7F"/>
    </w:rPr>
  </w:style>
  <w:style w:type="character" w:styleId="SubtleReference">
    <w:name w:val="Subtle Reference"/>
    <w:basedOn w:val="DefaultParagraphFont"/>
    <w:uiPriority w:val="31"/>
    <w:qFormat/>
    <w:rsid w:val="003B3A6D"/>
    <w:rPr>
      <w:smallCaps/>
      <w:color w:val="E97132" w:themeColor="accent2"/>
      <w:u w:val="single"/>
    </w:rPr>
  </w:style>
  <w:style w:type="character" w:styleId="BookTitle">
    <w:name w:val="Book Title"/>
    <w:basedOn w:val="DefaultParagraphFont"/>
    <w:uiPriority w:val="33"/>
    <w:qFormat/>
    <w:rsid w:val="003B3A6D"/>
    <w:rPr>
      <w:b/>
      <w:bCs/>
      <w:smallCaps/>
      <w:spacing w:val="5"/>
    </w:rPr>
  </w:style>
  <w:style w:type="paragraph" w:styleId="TOCHeading">
    <w:name w:val="TOC Heading"/>
    <w:basedOn w:val="Heading1"/>
    <w:next w:val="Normal"/>
    <w:uiPriority w:val="39"/>
    <w:semiHidden/>
    <w:unhideWhenUsed/>
    <w:qFormat/>
    <w:rsid w:val="003B3A6D"/>
    <w:pPr>
      <w:spacing w:before="480" w:after="0"/>
      <w:outlineLvl w:val="9"/>
    </w:pPr>
    <w:rPr>
      <w:b/>
      <w:bCs/>
      <w:sz w:val="28"/>
      <w:szCs w:val="28"/>
    </w:rPr>
  </w:style>
  <w:style w:type="table" w:styleId="TableGrid">
    <w:name w:val="Table Grid"/>
    <w:basedOn w:val="TableNormal"/>
    <w:uiPriority w:val="59"/>
    <w:rsid w:val="003B3A6D"/>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B3A6D"/>
    <w:pPr>
      <w:spacing w:after="0" w:line="240" w:lineRule="auto"/>
    </w:pPr>
    <w:rPr>
      <w:rFonts w:eastAsiaTheme="minorEastAsia"/>
      <w:color w:val="000000" w:themeColor="text1" w:themeShade="BF"/>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B3A6D"/>
    <w:pPr>
      <w:spacing w:after="0" w:line="240" w:lineRule="auto"/>
    </w:pPr>
    <w:rPr>
      <w:rFonts w:eastAsiaTheme="minorEastAsia"/>
      <w:color w:val="0F4761" w:themeColor="accent1" w:themeShade="BF"/>
      <w:kern w:val="0"/>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3B3A6D"/>
    <w:pPr>
      <w:spacing w:after="0" w:line="240" w:lineRule="auto"/>
    </w:pPr>
    <w:rPr>
      <w:rFonts w:eastAsiaTheme="minorEastAsia"/>
      <w:color w:val="BF4E14" w:themeColor="accent2" w:themeShade="BF"/>
      <w:kern w:val="0"/>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3B3A6D"/>
    <w:pPr>
      <w:spacing w:after="0" w:line="240" w:lineRule="auto"/>
    </w:pPr>
    <w:rPr>
      <w:rFonts w:eastAsiaTheme="minorEastAsia"/>
      <w:color w:val="124F1A" w:themeColor="accent3" w:themeShade="BF"/>
      <w:kern w:val="0"/>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3B3A6D"/>
    <w:pPr>
      <w:spacing w:after="0" w:line="240" w:lineRule="auto"/>
    </w:pPr>
    <w:rPr>
      <w:rFonts w:eastAsiaTheme="minorEastAsia"/>
      <w:color w:val="0B769F" w:themeColor="accent4" w:themeShade="BF"/>
      <w:kern w:val="0"/>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3B3A6D"/>
    <w:pPr>
      <w:spacing w:after="0" w:line="240" w:lineRule="auto"/>
    </w:pPr>
    <w:rPr>
      <w:rFonts w:eastAsiaTheme="minorEastAsia"/>
      <w:color w:val="77206D" w:themeColor="accent5" w:themeShade="BF"/>
      <w:kern w:val="0"/>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3B3A6D"/>
    <w:pPr>
      <w:spacing w:after="0" w:line="240" w:lineRule="auto"/>
    </w:pPr>
    <w:rPr>
      <w:rFonts w:eastAsiaTheme="minorEastAsia"/>
      <w:color w:val="3A7C22" w:themeColor="accent6" w:themeShade="BF"/>
      <w:kern w:val="0"/>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paragraph" w:styleId="NormalWeb">
    <w:name w:val="Normal (Web)"/>
    <w:basedOn w:val="Normal"/>
    <w:uiPriority w:val="99"/>
    <w:semiHidden/>
    <w:unhideWhenUsed/>
    <w:rsid w:val="003B3A6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94</Pages>
  <Words>15276</Words>
  <Characters>87076</Characters>
  <Application>Microsoft Office Word</Application>
  <DocSecurity>0</DocSecurity>
  <Lines>725</Lines>
  <Paragraphs>204</Paragraphs>
  <ScaleCrop>false</ScaleCrop>
  <Company/>
  <LinksUpToDate>false</LinksUpToDate>
  <CharactersWithSpaces>102148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Routhu</dc:creator>
  <cp:keywords/>
  <dc:description/>
  <cp:lastModifiedBy>Siddhartha Routhu</cp:lastModifiedBy>
  <cp:revision>3</cp:revision>
  <dcterms:created xsi:type="dcterms:W3CDTF">2024-03-15T07:03:00Z</dcterms:created>
  <dcterms:modified xsi:type="dcterms:W3CDTF">2024-03-15T07:46:00Z</dcterms:modified>
</cp:coreProperties>
</file>